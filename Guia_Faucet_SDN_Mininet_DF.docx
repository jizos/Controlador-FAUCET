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F845BA">
      <w:pPr>
        <w:spacing w:line="360" w:lineRule="auto"/>
      </w:pPr>
    </w:p>
    <w:p w14:paraId="6623D4C8">
      <w:pPr>
        <w:spacing w:line="360" w:lineRule="auto"/>
      </w:pPr>
    </w:p>
    <w:p w14:paraId="71B00509">
      <w:pPr>
        <w:spacing w:line="360" w:lineRule="auto"/>
      </w:pPr>
    </w:p>
    <w:p w14:paraId="35E34105">
      <w:pPr>
        <w:spacing w:line="360" w:lineRule="auto"/>
      </w:pPr>
    </w:p>
    <w:p w14:paraId="0E1DEB33">
      <w:pPr>
        <w:spacing w:line="360" w:lineRule="auto"/>
      </w:pPr>
    </w:p>
    <w:p w14:paraId="6B3D8DD2">
      <w:pPr>
        <w:spacing w:line="360" w:lineRule="auto"/>
      </w:pPr>
    </w:p>
    <w:p w14:paraId="2A4CAF38">
      <w:pPr>
        <w:spacing w:line="360" w:lineRule="auto"/>
      </w:pPr>
    </w:p>
    <w:p w14:paraId="18A32533">
      <w:pPr>
        <w:pStyle w:val="38"/>
        <w:pBdr>
          <w:bottom w:val="single" w:color="4F81BD" w:themeColor="accent1" w:sz="8" w:space="0"/>
        </w:pBdr>
        <w:spacing w:line="360" w:lineRule="auto"/>
        <w:jc w:val="center"/>
        <w:rPr>
          <w:rFonts w:ascii="Times New Roman" w:hAnsi="Times New Roman" w:cs="Times New Roman"/>
          <w:b/>
          <w:color w:val="auto"/>
          <w:sz w:val="48"/>
          <w:szCs w:val="48"/>
        </w:rPr>
      </w:pPr>
      <w:r>
        <w:rPr>
          <w:rFonts w:ascii="Times New Roman" w:hAnsi="Times New Roman" w:cs="Times New Roman"/>
          <w:b/>
          <w:color w:val="auto"/>
          <w:sz w:val="48"/>
          <w:szCs w:val="48"/>
        </w:rPr>
        <w:t>GUÍA DE INSTALACIÓN, CONFIGURACIÓN Y PRUEBAS — CONTROLADOR SDN FAUCET</w:t>
      </w:r>
    </w:p>
    <w:p w14:paraId="1D17768D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ENTORNO UTILIZADO: Mininet-VM (Ubuntu), Open vSwitch, FAUCET/GAUGE en Docker, consola (PuTTY).</w:t>
      </w:r>
    </w:p>
    <w:p w14:paraId="7F7685A1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635BB16F">
      <w:pPr>
        <w:pStyle w:val="2"/>
        <w:spacing w:line="360" w:lineRule="auto"/>
      </w:pPr>
    </w:p>
    <w:p w14:paraId="02843386">
      <w:pPr>
        <w:spacing w:line="360" w:lineRule="auto"/>
        <w:rPr>
          <w:rFonts w:asciiTheme="majorHAnsi" w:hAnsiTheme="majorHAnsi" w:eastAsiaTheme="majorEastAsia" w:cstheme="majorBidi"/>
          <w:b/>
          <w:bCs/>
          <w:color w:val="376092" w:themeColor="accent1" w:themeShade="BF"/>
          <w:sz w:val="28"/>
          <w:szCs w:val="28"/>
        </w:rPr>
      </w:pPr>
    </w:p>
    <w:p w14:paraId="1219BC00">
      <w:pPr>
        <w:spacing w:line="360" w:lineRule="auto"/>
      </w:pPr>
    </w:p>
    <w:p w14:paraId="35DF3BE6">
      <w:pPr>
        <w:pStyle w:val="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OBJETIVOS</w:t>
      </w:r>
    </w:p>
    <w:p w14:paraId="056057DB"/>
    <w:p w14:paraId="2CE270D5">
      <w:pPr>
        <w:pStyle w:val="3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Instalar Docker y ejecutar los contenedores FAUCET y GAUGE en la Mininet-VM.</w:t>
      </w:r>
    </w:p>
    <w:p w14:paraId="55F14468">
      <w:pPr>
        <w:pStyle w:val="3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Crear y gestionar la configuración del controlador FAUCET usando archivos YAML.</w:t>
      </w:r>
    </w:p>
    <w:p w14:paraId="445342E4">
      <w:pPr>
        <w:pStyle w:val="3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Conectar un switch de Mininet (Open vSwitch) al controlador FAUCET con OpenFlow 1.3.</w:t>
      </w:r>
    </w:p>
    <w:p w14:paraId="256CA759">
      <w:pPr>
        <w:pStyle w:val="3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Verificar conectividad L2 (h1↔h2) y validarla con pruebas de ping.</w:t>
      </w:r>
    </w:p>
    <w:p w14:paraId="38859326">
      <w:pPr>
        <w:pStyle w:val="3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Comprobar programación de flujos y estado del datapath mediante logs y comandos OVS.</w:t>
      </w:r>
    </w:p>
    <w:p w14:paraId="36B6DAF8">
      <w:pPr>
        <w:pStyle w:val="3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Enviar tráfico de aplicación simple (TCP/UDP) entre hosts con netcat para validar el plano de datos.</w:t>
      </w:r>
    </w:p>
    <w:p w14:paraId="65746681">
      <w:pPr>
        <w:pStyle w:val="3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Opcional: demostrar aislamiento por VLAN (dos dominios L2 separados) con h1/h2 en VLAN100 y h3/h4 en VLAN200.</w:t>
      </w:r>
    </w:p>
    <w:p w14:paraId="709739DE">
      <w:pPr>
        <w:pStyle w:val="3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Dejar un procedimiento reproducible, 100% por consola, para la práctica y exposición.</w:t>
      </w:r>
    </w:p>
    <w:p w14:paraId="1EB5B4BE">
      <w:pPr>
        <w:pStyle w:val="31"/>
        <w:numPr>
          <w:ilvl w:val="0"/>
          <w:numId w:val="0"/>
        </w:numPr>
        <w:spacing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22C30C18">
      <w:pPr>
        <w:pStyle w:val="31"/>
        <w:numPr>
          <w:ilvl w:val="0"/>
          <w:numId w:val="0"/>
        </w:numPr>
        <w:spacing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6C8D8BD5">
      <w:pPr>
        <w:pStyle w:val="31"/>
        <w:numPr>
          <w:ilvl w:val="0"/>
          <w:numId w:val="0"/>
        </w:numPr>
        <w:spacing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6B1ADAB4">
      <w:pPr>
        <w:pStyle w:val="31"/>
        <w:numPr>
          <w:ilvl w:val="0"/>
          <w:numId w:val="0"/>
        </w:numPr>
        <w:spacing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5308CF2A">
      <w:pPr>
        <w:pStyle w:val="31"/>
        <w:numPr>
          <w:ilvl w:val="0"/>
          <w:numId w:val="0"/>
        </w:numPr>
        <w:spacing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7A94B6FB">
      <w:pPr>
        <w:pStyle w:val="31"/>
        <w:numPr>
          <w:ilvl w:val="0"/>
          <w:numId w:val="0"/>
        </w:numPr>
        <w:spacing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777E921F">
      <w:pPr>
        <w:pStyle w:val="31"/>
        <w:numPr>
          <w:ilvl w:val="0"/>
          <w:numId w:val="0"/>
        </w:numPr>
        <w:spacing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65DF7B95">
      <w:pPr>
        <w:pStyle w:val="31"/>
        <w:numPr>
          <w:ilvl w:val="0"/>
          <w:numId w:val="0"/>
        </w:numPr>
        <w:spacing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230A4489">
      <w:pPr>
        <w:pStyle w:val="31"/>
        <w:numPr>
          <w:ilvl w:val="0"/>
          <w:numId w:val="0"/>
        </w:numPr>
        <w:spacing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36A11667">
      <w:pPr>
        <w:pStyle w:val="31"/>
        <w:numPr>
          <w:ilvl w:val="0"/>
          <w:numId w:val="0"/>
        </w:numPr>
        <w:spacing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3121606E">
      <w:pPr>
        <w:pStyle w:val="31"/>
        <w:numPr>
          <w:ilvl w:val="0"/>
          <w:numId w:val="0"/>
        </w:numPr>
        <w:spacing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086B25E9">
      <w:pPr>
        <w:pStyle w:val="31"/>
        <w:numPr>
          <w:ilvl w:val="0"/>
          <w:numId w:val="0"/>
        </w:numPr>
        <w:spacing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6445A286">
      <w:pPr>
        <w:pStyle w:val="31"/>
        <w:numPr>
          <w:ilvl w:val="0"/>
          <w:numId w:val="0"/>
        </w:numPr>
        <w:spacing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4AF4BB35">
      <w:pPr>
        <w:pStyle w:val="31"/>
        <w:numPr>
          <w:ilvl w:val="0"/>
          <w:numId w:val="0"/>
        </w:numPr>
        <w:spacing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26E6238F">
      <w:pPr>
        <w:pStyle w:val="31"/>
        <w:numPr>
          <w:ilvl w:val="0"/>
          <w:numId w:val="0"/>
        </w:numPr>
        <w:spacing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122E65CB">
      <w:pPr>
        <w:pStyle w:val="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FUNDAMENTOS TEÓRICOS </w:t>
      </w:r>
    </w:p>
    <w:p w14:paraId="797ABC4B">
      <w:pPr>
        <w:spacing w:line="360" w:lineRule="auto"/>
      </w:pPr>
    </w:p>
    <w:p w14:paraId="36C827F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SDN (Software-Defined Networking): </w:t>
      </w:r>
      <w:r>
        <w:rPr>
          <w:rFonts w:ascii="Times New Roman" w:hAnsi="Times New Roman" w:eastAsia="SimSun" w:cs="Times New Roman"/>
          <w:sz w:val="24"/>
          <w:szCs w:val="24"/>
        </w:rPr>
        <w:t xml:space="preserve">SDN separa el </w:t>
      </w:r>
      <w:r>
        <w:rPr>
          <w:rStyle w:val="16"/>
          <w:rFonts w:ascii="Times New Roman" w:hAnsi="Times New Roman" w:eastAsia="SimSun" w:cs="Times New Roman"/>
          <w:sz w:val="24"/>
          <w:szCs w:val="24"/>
        </w:rPr>
        <w:t>plano de control</w:t>
      </w:r>
      <w:r>
        <w:rPr>
          <w:rFonts w:ascii="Times New Roman" w:hAnsi="Times New Roman" w:eastAsia="SimSun" w:cs="Times New Roman"/>
          <w:sz w:val="24"/>
          <w:szCs w:val="24"/>
        </w:rPr>
        <w:t xml:space="preserve"> (donde se decide cómo debe tratarse el tráfico) del </w:t>
      </w:r>
      <w:r>
        <w:rPr>
          <w:rStyle w:val="16"/>
          <w:rFonts w:ascii="Times New Roman" w:hAnsi="Times New Roman" w:eastAsia="SimSun" w:cs="Times New Roman"/>
          <w:sz w:val="24"/>
          <w:szCs w:val="24"/>
        </w:rPr>
        <w:t>plano de datos</w:t>
      </w:r>
      <w:r>
        <w:rPr>
          <w:rFonts w:ascii="Times New Roman" w:hAnsi="Times New Roman" w:eastAsia="SimSun" w:cs="Times New Roman"/>
          <w:sz w:val="24"/>
          <w:szCs w:val="24"/>
        </w:rPr>
        <w:t xml:space="preserve"> (donde los switches reenvían paquetes). Esta separación permite centralizar la lógica en un </w:t>
      </w:r>
      <w:r>
        <w:rPr>
          <w:rStyle w:val="16"/>
          <w:rFonts w:ascii="Times New Roman" w:hAnsi="Times New Roman" w:eastAsia="SimSun" w:cs="Times New Roman"/>
          <w:sz w:val="24"/>
          <w:szCs w:val="24"/>
        </w:rPr>
        <w:t>controlador</w:t>
      </w:r>
      <w:r>
        <w:rPr>
          <w:rFonts w:ascii="Times New Roman" w:hAnsi="Times New Roman" w:eastAsia="SimSun" w:cs="Times New Roman"/>
          <w:sz w:val="24"/>
          <w:szCs w:val="24"/>
        </w:rPr>
        <w:t xml:space="preserve"> y aplicar políticas de red como código: versionables, auditables y reproducibles. En este esquema, FAUCET (basado en Ryu) </w:t>
      </w:r>
      <w:r>
        <w:rPr>
          <w:rStyle w:val="16"/>
          <w:rFonts w:ascii="Times New Roman" w:hAnsi="Times New Roman" w:eastAsia="SimSun" w:cs="Times New Roman"/>
          <w:sz w:val="24"/>
          <w:szCs w:val="24"/>
        </w:rPr>
        <w:t>programa</w:t>
      </w:r>
      <w:r>
        <w:rPr>
          <w:rFonts w:ascii="Times New Roman" w:hAnsi="Times New Roman" w:eastAsia="SimSun" w:cs="Times New Roman"/>
          <w:sz w:val="24"/>
          <w:szCs w:val="24"/>
        </w:rPr>
        <w:t xml:space="preserve"> a los switches mediante OpenFlow, de modo que cambios de topología, VLAN o ACLs se aplican sin tocar físicamente los equipos. El resultado es una red </w:t>
      </w:r>
      <w:r>
        <w:rPr>
          <w:rStyle w:val="16"/>
          <w:rFonts w:ascii="Times New Roman" w:hAnsi="Times New Roman" w:eastAsia="SimSun" w:cs="Times New Roman"/>
          <w:sz w:val="24"/>
          <w:szCs w:val="24"/>
        </w:rPr>
        <w:t>determinística</w:t>
      </w:r>
      <w:r>
        <w:rPr>
          <w:rFonts w:ascii="Times New Roman" w:hAnsi="Times New Roman" w:eastAsia="SimSun" w:cs="Times New Roman"/>
          <w:sz w:val="24"/>
          <w:szCs w:val="24"/>
        </w:rPr>
        <w:t xml:space="preserve"> y </w:t>
      </w:r>
      <w:r>
        <w:rPr>
          <w:rStyle w:val="16"/>
          <w:rFonts w:ascii="Times New Roman" w:hAnsi="Times New Roman" w:eastAsia="SimSun" w:cs="Times New Roman"/>
          <w:sz w:val="24"/>
          <w:szCs w:val="24"/>
        </w:rPr>
        <w:t>automatizable</w:t>
      </w:r>
      <w:r>
        <w:rPr>
          <w:rFonts w:ascii="Times New Roman" w:hAnsi="Times New Roman" w:eastAsia="SimSun" w:cs="Times New Roman"/>
          <w:sz w:val="24"/>
          <w:szCs w:val="24"/>
        </w:rPr>
        <w:t>, ideal para laboratorio y producción controlada.</w:t>
      </w:r>
    </w:p>
    <w:p w14:paraId="0FE63B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OpenFlow 1.3: </w:t>
      </w:r>
      <w:r>
        <w:rPr>
          <w:rFonts w:ascii="Times New Roman" w:hAnsi="Times New Roman" w:eastAsia="SimSun" w:cs="Times New Roman"/>
          <w:sz w:val="24"/>
          <w:szCs w:val="24"/>
        </w:rPr>
        <w:t xml:space="preserve">Es el protocolo estándar que define cómo el controlador instala </w:t>
      </w:r>
      <w:r>
        <w:rPr>
          <w:rStyle w:val="16"/>
          <w:rFonts w:ascii="Times New Roman" w:hAnsi="Times New Roman" w:eastAsia="SimSun" w:cs="Times New Roman"/>
          <w:sz w:val="24"/>
          <w:szCs w:val="24"/>
        </w:rPr>
        <w:t>flujos (flows)</w:t>
      </w:r>
      <w:r>
        <w:rPr>
          <w:rFonts w:ascii="Times New Roman" w:hAnsi="Times New Roman" w:eastAsia="SimSun" w:cs="Times New Roman"/>
          <w:sz w:val="24"/>
          <w:szCs w:val="24"/>
        </w:rPr>
        <w:t xml:space="preserve"> en tablas del switch usando el modelo </w:t>
      </w:r>
      <w:r>
        <w:rPr>
          <w:rStyle w:val="16"/>
          <w:rFonts w:ascii="Times New Roman" w:hAnsi="Times New Roman" w:eastAsia="SimSun" w:cs="Times New Roman"/>
          <w:sz w:val="24"/>
          <w:szCs w:val="24"/>
        </w:rPr>
        <w:t>match/action</w:t>
      </w:r>
      <w:r>
        <w:rPr>
          <w:rFonts w:ascii="Times New Roman" w:hAnsi="Times New Roman" w:eastAsia="SimSun" w:cs="Times New Roman"/>
          <w:sz w:val="24"/>
          <w:szCs w:val="24"/>
        </w:rPr>
        <w:t xml:space="preserve">. En OF1.3 se soportan coincidencias sobre campos L2/L3/L4 (MAC, VLAN ID 802.1Q, EthType, IP src/dst, puertos TCP/UDP, etc.), </w:t>
      </w:r>
      <w:r>
        <w:rPr>
          <w:rStyle w:val="16"/>
          <w:rFonts w:ascii="Times New Roman" w:hAnsi="Times New Roman" w:eastAsia="SimSun" w:cs="Times New Roman"/>
          <w:sz w:val="24"/>
          <w:szCs w:val="24"/>
        </w:rPr>
        <w:t>prioridades</w:t>
      </w:r>
      <w:r>
        <w:rPr>
          <w:rFonts w:ascii="Times New Roman" w:hAnsi="Times New Roman" w:eastAsia="SimSun" w:cs="Times New Roman"/>
          <w:sz w:val="24"/>
          <w:szCs w:val="24"/>
        </w:rPr>
        <w:t xml:space="preserve">, </w:t>
      </w:r>
      <w:r>
        <w:rPr>
          <w:rStyle w:val="16"/>
          <w:rFonts w:ascii="Times New Roman" w:hAnsi="Times New Roman" w:eastAsia="SimSun" w:cs="Times New Roman"/>
          <w:sz w:val="24"/>
          <w:szCs w:val="24"/>
        </w:rPr>
        <w:t>timeouts</w:t>
      </w:r>
      <w:r>
        <w:rPr>
          <w:rFonts w:ascii="Times New Roman" w:hAnsi="Times New Roman" w:eastAsia="SimSun" w:cs="Times New Roman"/>
          <w:sz w:val="24"/>
          <w:szCs w:val="24"/>
        </w:rPr>
        <w:t xml:space="preserve"> (idle/hard), </w:t>
      </w:r>
      <w:r>
        <w:rPr>
          <w:rStyle w:val="16"/>
          <w:rFonts w:ascii="Times New Roman" w:hAnsi="Times New Roman" w:eastAsia="SimSun" w:cs="Times New Roman"/>
          <w:sz w:val="24"/>
          <w:szCs w:val="24"/>
        </w:rPr>
        <w:t>contadores</w:t>
      </w:r>
      <w:r>
        <w:rPr>
          <w:rFonts w:ascii="Times New Roman" w:hAnsi="Times New Roman" w:eastAsia="SimSun" w:cs="Times New Roman"/>
          <w:sz w:val="24"/>
          <w:szCs w:val="24"/>
        </w:rPr>
        <w:t xml:space="preserve">, y un </w:t>
      </w:r>
      <w:r>
        <w:rPr>
          <w:rStyle w:val="16"/>
          <w:rFonts w:ascii="Times New Roman" w:hAnsi="Times New Roman" w:eastAsia="SimSun" w:cs="Times New Roman"/>
          <w:sz w:val="24"/>
          <w:szCs w:val="24"/>
        </w:rPr>
        <w:t>pipeline</w:t>
      </w:r>
      <w:r>
        <w:rPr>
          <w:rFonts w:ascii="Times New Roman" w:hAnsi="Times New Roman" w:eastAsia="SimSun" w:cs="Times New Roman"/>
          <w:sz w:val="24"/>
          <w:szCs w:val="24"/>
        </w:rPr>
        <w:t xml:space="preserve"> de múltiples tablas. Las acciones incluyen </w:t>
      </w:r>
      <w:r>
        <w:rPr>
          <w:rStyle w:val="16"/>
          <w:rFonts w:ascii="Times New Roman" w:hAnsi="Times New Roman" w:eastAsia="SimSun" w:cs="Times New Roman"/>
          <w:sz w:val="24"/>
          <w:szCs w:val="24"/>
        </w:rPr>
        <w:t>output</w:t>
      </w:r>
      <w:r>
        <w:rPr>
          <w:rFonts w:ascii="Times New Roman" w:hAnsi="Times New Roman" w:eastAsia="SimSun" w:cs="Times New Roman"/>
          <w:sz w:val="24"/>
          <w:szCs w:val="24"/>
        </w:rPr>
        <w:t xml:space="preserve">, </w:t>
      </w:r>
      <w:r>
        <w:rPr>
          <w:rStyle w:val="16"/>
          <w:rFonts w:ascii="Times New Roman" w:hAnsi="Times New Roman" w:eastAsia="SimSun" w:cs="Times New Roman"/>
          <w:sz w:val="24"/>
          <w:szCs w:val="24"/>
        </w:rPr>
        <w:t>push/pop VLAN</w:t>
      </w:r>
      <w:r>
        <w:rPr>
          <w:rFonts w:ascii="Times New Roman" w:hAnsi="Times New Roman" w:eastAsia="SimSun" w:cs="Times New Roman"/>
          <w:sz w:val="24"/>
          <w:szCs w:val="24"/>
        </w:rPr>
        <w:t xml:space="preserve">, </w:t>
      </w:r>
      <w:r>
        <w:rPr>
          <w:rStyle w:val="16"/>
          <w:rFonts w:ascii="Times New Roman" w:hAnsi="Times New Roman" w:eastAsia="SimSun" w:cs="Times New Roman"/>
          <w:sz w:val="24"/>
          <w:szCs w:val="24"/>
        </w:rPr>
        <w:t>set-field</w:t>
      </w:r>
      <w:r>
        <w:rPr>
          <w:rFonts w:ascii="Times New Roman" w:hAnsi="Times New Roman" w:eastAsia="SimSun" w:cs="Times New Roman"/>
          <w:sz w:val="24"/>
          <w:szCs w:val="24"/>
        </w:rPr>
        <w:t xml:space="preserve">, </w:t>
      </w:r>
      <w:r>
        <w:rPr>
          <w:rStyle w:val="16"/>
          <w:rFonts w:ascii="Times New Roman" w:hAnsi="Times New Roman" w:eastAsia="SimSun" w:cs="Times New Roman"/>
          <w:sz w:val="24"/>
          <w:szCs w:val="24"/>
        </w:rPr>
        <w:t>goto_table</w:t>
      </w:r>
      <w:r>
        <w:rPr>
          <w:rFonts w:ascii="Times New Roman" w:hAnsi="Times New Roman" w:eastAsia="SimSun" w:cs="Times New Roman"/>
          <w:sz w:val="24"/>
          <w:szCs w:val="24"/>
        </w:rPr>
        <w:t xml:space="preserve"> o envío al </w:t>
      </w:r>
      <w:r>
        <w:rPr>
          <w:rStyle w:val="16"/>
          <w:rFonts w:ascii="Times New Roman" w:hAnsi="Times New Roman" w:eastAsia="SimSun" w:cs="Times New Roman"/>
          <w:sz w:val="24"/>
          <w:szCs w:val="24"/>
        </w:rPr>
        <w:t>CONTROLLER</w:t>
      </w:r>
      <w:r>
        <w:rPr>
          <w:rFonts w:ascii="Times New Roman" w:hAnsi="Times New Roman" w:eastAsia="SimSun" w:cs="Times New Roman"/>
          <w:sz w:val="24"/>
          <w:szCs w:val="24"/>
        </w:rPr>
        <w:t xml:space="preserve"> (packet-in). FAUCET se apoya en estas capacidades para implementar aprendizaje L2, segmentación por VLAN, filtrado con ACLs y, si se habilita, </w:t>
      </w:r>
      <w:r>
        <w:rPr>
          <w:rStyle w:val="16"/>
          <w:rFonts w:ascii="Times New Roman" w:hAnsi="Times New Roman" w:eastAsia="SimSun" w:cs="Times New Roman"/>
          <w:sz w:val="24"/>
          <w:szCs w:val="24"/>
        </w:rPr>
        <w:t>encaminamiento L3</w:t>
      </w:r>
      <w:r>
        <w:rPr>
          <w:rFonts w:ascii="Times New Roman" w:hAnsi="Times New Roman" w:eastAsia="SimSun" w:cs="Times New Roman"/>
          <w:sz w:val="24"/>
          <w:szCs w:val="24"/>
        </w:rPr>
        <w:t>.</w:t>
      </w:r>
    </w:p>
    <w:p w14:paraId="33D3970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E3483EB">
      <w:pPr>
        <w:spacing w:line="360" w:lineRule="auto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FAUCET: </w:t>
      </w:r>
      <w:r>
        <w:rPr>
          <w:rFonts w:ascii="Times New Roman" w:hAnsi="Times New Roman" w:eastAsia="SimSun" w:cs="Times New Roman"/>
          <w:sz w:val="24"/>
          <w:szCs w:val="24"/>
        </w:rPr>
        <w:t xml:space="preserve">Es un </w:t>
      </w:r>
      <w:r>
        <w:rPr>
          <w:rStyle w:val="16"/>
          <w:rFonts w:ascii="Times New Roman" w:hAnsi="Times New Roman" w:eastAsia="SimSun" w:cs="Times New Roman"/>
          <w:sz w:val="24"/>
          <w:szCs w:val="24"/>
        </w:rPr>
        <w:t>controlador SDN L2/L3</w:t>
      </w:r>
      <w:r>
        <w:rPr>
          <w:rFonts w:ascii="Times New Roman" w:hAnsi="Times New Roman" w:eastAsia="SimSun" w:cs="Times New Roman"/>
          <w:sz w:val="24"/>
          <w:szCs w:val="24"/>
        </w:rPr>
        <w:t xml:space="preserve"> que corre sobre Ryu y usa configuración </w:t>
      </w:r>
      <w:r>
        <w:rPr>
          <w:rStyle w:val="16"/>
          <w:rFonts w:ascii="Times New Roman" w:hAnsi="Times New Roman" w:eastAsia="SimSun" w:cs="Times New Roman"/>
          <w:sz w:val="24"/>
          <w:szCs w:val="24"/>
        </w:rPr>
        <w:t>declarativa en YAML</w:t>
      </w:r>
      <w:r>
        <w:rPr>
          <w:rFonts w:ascii="Times New Roman" w:hAnsi="Times New Roman" w:eastAsia="SimSun" w:cs="Times New Roman"/>
          <w:sz w:val="24"/>
          <w:szCs w:val="24"/>
        </w:rPr>
        <w:t xml:space="preserve">. Su diseño enfatiza “infraestructura como código”: describe </w:t>
      </w:r>
      <w:r>
        <w:rPr>
          <w:rStyle w:val="16"/>
          <w:rFonts w:ascii="Times New Roman" w:hAnsi="Times New Roman" w:eastAsia="SimSun" w:cs="Times New Roman"/>
          <w:sz w:val="24"/>
          <w:szCs w:val="24"/>
        </w:rPr>
        <w:t>qué</w:t>
      </w:r>
      <w:r>
        <w:rPr>
          <w:rFonts w:ascii="Times New Roman" w:hAnsi="Times New Roman" w:eastAsia="SimSun" w:cs="Times New Roman"/>
          <w:sz w:val="24"/>
          <w:szCs w:val="24"/>
        </w:rPr>
        <w:t xml:space="preserve"> política quieres (VLANes, puertos, ACLs, gateways virtuales) y FAUCET la traduce a </w:t>
      </w:r>
      <w:r>
        <w:rPr>
          <w:rStyle w:val="16"/>
          <w:rFonts w:ascii="Times New Roman" w:hAnsi="Times New Roman" w:eastAsia="SimSun" w:cs="Times New Roman"/>
          <w:sz w:val="24"/>
          <w:szCs w:val="24"/>
        </w:rPr>
        <w:t>flows OpenFlow</w:t>
      </w:r>
      <w:r>
        <w:rPr>
          <w:rFonts w:ascii="Times New Roman" w:hAnsi="Times New Roman" w:eastAsia="SimSun" w:cs="Times New Roman"/>
          <w:sz w:val="24"/>
          <w:szCs w:val="24"/>
        </w:rPr>
        <w:t xml:space="preserve"> de forma consistente. Soporta múltiples </w:t>
      </w:r>
      <w:r>
        <w:rPr>
          <w:rStyle w:val="16"/>
          <w:rFonts w:ascii="Times New Roman" w:hAnsi="Times New Roman" w:eastAsia="SimSun" w:cs="Times New Roman"/>
          <w:sz w:val="24"/>
          <w:szCs w:val="24"/>
        </w:rPr>
        <w:t>datapaths</w:t>
      </w:r>
      <w:r>
        <w:rPr>
          <w:rFonts w:ascii="Times New Roman" w:hAnsi="Times New Roman" w:eastAsia="SimSun" w:cs="Times New Roman"/>
          <w:sz w:val="24"/>
          <w:szCs w:val="24"/>
        </w:rPr>
        <w:t xml:space="preserve"> (switches), </w:t>
      </w:r>
      <w:r>
        <w:rPr>
          <w:rStyle w:val="16"/>
          <w:rFonts w:ascii="Times New Roman" w:hAnsi="Times New Roman" w:eastAsia="SimSun" w:cs="Times New Roman"/>
          <w:sz w:val="24"/>
          <w:szCs w:val="24"/>
        </w:rPr>
        <w:t>mirroring</w:t>
      </w:r>
      <w:r>
        <w:rPr>
          <w:rFonts w:ascii="Times New Roman" w:hAnsi="Times New Roman" w:eastAsia="SimSun" w:cs="Times New Roman"/>
          <w:sz w:val="24"/>
          <w:szCs w:val="24"/>
        </w:rPr>
        <w:t xml:space="preserve">, </w:t>
      </w:r>
      <w:r>
        <w:rPr>
          <w:rStyle w:val="16"/>
          <w:rFonts w:ascii="Times New Roman" w:hAnsi="Times New Roman" w:eastAsia="SimSun" w:cs="Times New Roman"/>
          <w:sz w:val="24"/>
          <w:szCs w:val="24"/>
        </w:rPr>
        <w:t>ACLs</w:t>
      </w:r>
      <w:r>
        <w:rPr>
          <w:rFonts w:ascii="Times New Roman" w:hAnsi="Times New Roman" w:eastAsia="SimSun" w:cs="Times New Roman"/>
          <w:sz w:val="24"/>
          <w:szCs w:val="24"/>
        </w:rPr>
        <w:t xml:space="preserve"> por puerto/VLAN, </w:t>
      </w:r>
      <w:r>
        <w:rPr>
          <w:rStyle w:val="16"/>
          <w:rFonts w:ascii="Times New Roman" w:hAnsi="Times New Roman" w:eastAsia="SimSun" w:cs="Times New Roman"/>
          <w:sz w:val="24"/>
          <w:szCs w:val="24"/>
        </w:rPr>
        <w:t>SVI</w:t>
      </w:r>
      <w:r>
        <w:rPr>
          <w:rFonts w:ascii="Times New Roman" w:hAnsi="Times New Roman" w:eastAsia="SimSun" w:cs="Times New Roman"/>
          <w:sz w:val="24"/>
          <w:szCs w:val="24"/>
        </w:rPr>
        <w:t xml:space="preserve"> (interfaces virtuales para L3 mediante </w:t>
      </w:r>
      <w:r>
        <w:rPr>
          <w:rStyle w:val="13"/>
          <w:rFonts w:ascii="Times New Roman" w:hAnsi="Times New Roman" w:eastAsia="SimSun" w:cs="Times New Roman"/>
          <w:sz w:val="24"/>
          <w:szCs w:val="24"/>
        </w:rPr>
        <w:t>faucet_vips</w:t>
      </w:r>
      <w:r>
        <w:rPr>
          <w:rFonts w:ascii="Times New Roman" w:hAnsi="Times New Roman" w:eastAsia="SimSun" w:cs="Times New Roman"/>
          <w:sz w:val="24"/>
          <w:szCs w:val="24"/>
        </w:rPr>
        <w:t>) y telemetría integrada. En contextos educativos y de validación, su sintaxis clara y sus logs facilitan entender cómo una política se convierte en reglas concretas en el switch.</w:t>
      </w:r>
    </w:p>
    <w:p w14:paraId="2E9AF843">
      <w:pPr>
        <w:spacing w:line="360" w:lineRule="auto"/>
        <w:rPr>
          <w:rFonts w:ascii="Times New Roman" w:hAnsi="Times New Roman" w:eastAsia="SimSun" w:cs="Times New Roman"/>
          <w:sz w:val="24"/>
          <w:szCs w:val="24"/>
        </w:rPr>
      </w:pPr>
      <w:r>
        <w:rPr>
          <w:rStyle w:val="16"/>
          <w:rFonts w:ascii="Times New Roman" w:hAnsi="Times New Roman" w:eastAsia="SimSun" w:cs="Times New Roman"/>
          <w:sz w:val="24"/>
          <w:szCs w:val="24"/>
        </w:rPr>
        <w:t>GAUGE</w:t>
      </w:r>
      <w:r>
        <w:rPr>
          <w:rStyle w:val="16"/>
          <w:rFonts w:ascii="Times New Roman" w:hAnsi="Times New Roman" w:eastAsia="SimSun" w:cs="Times New Roman"/>
          <w:sz w:val="24"/>
          <w:szCs w:val="24"/>
          <w:lang w:val="es-MX"/>
        </w:rPr>
        <w:t xml:space="preserve">: </w:t>
      </w:r>
      <w:r>
        <w:rPr>
          <w:rFonts w:ascii="Times New Roman" w:hAnsi="Times New Roman" w:eastAsia="SimSun" w:cs="Times New Roman"/>
          <w:sz w:val="24"/>
          <w:szCs w:val="24"/>
        </w:rPr>
        <w:t xml:space="preserve">Componente de telemetría complementario a FAUCET. Recoge y expone </w:t>
      </w:r>
      <w:r>
        <w:rPr>
          <w:rStyle w:val="16"/>
          <w:rFonts w:ascii="Times New Roman" w:hAnsi="Times New Roman" w:eastAsia="SimSun" w:cs="Times New Roman"/>
          <w:sz w:val="24"/>
          <w:szCs w:val="24"/>
        </w:rPr>
        <w:t>métricas y eventos</w:t>
      </w:r>
      <w:r>
        <w:rPr>
          <w:rFonts w:ascii="Times New Roman" w:hAnsi="Times New Roman" w:eastAsia="SimSun" w:cs="Times New Roman"/>
          <w:sz w:val="24"/>
          <w:szCs w:val="24"/>
        </w:rPr>
        <w:t xml:space="preserve"> (estadísticas de puertos, cambios de estado, contadores de flujos) útiles para </w:t>
      </w:r>
      <w:r>
        <w:rPr>
          <w:rStyle w:val="16"/>
          <w:rFonts w:ascii="Times New Roman" w:hAnsi="Times New Roman" w:eastAsia="SimSun" w:cs="Times New Roman"/>
          <w:sz w:val="24"/>
          <w:szCs w:val="24"/>
        </w:rPr>
        <w:t>observabilidad</w:t>
      </w:r>
      <w:r>
        <w:rPr>
          <w:rFonts w:ascii="Times New Roman" w:hAnsi="Times New Roman" w:eastAsia="SimSun" w:cs="Times New Roman"/>
          <w:sz w:val="24"/>
          <w:szCs w:val="24"/>
        </w:rPr>
        <w:t xml:space="preserve"> y </w:t>
      </w:r>
      <w:r>
        <w:rPr>
          <w:rStyle w:val="16"/>
          <w:rFonts w:ascii="Times New Roman" w:hAnsi="Times New Roman" w:eastAsia="SimSun" w:cs="Times New Roman"/>
          <w:sz w:val="24"/>
          <w:szCs w:val="24"/>
        </w:rPr>
        <w:t>troubleshooting</w:t>
      </w:r>
      <w:r>
        <w:rPr>
          <w:rFonts w:ascii="Times New Roman" w:hAnsi="Times New Roman" w:eastAsia="SimSun" w:cs="Times New Roman"/>
          <w:sz w:val="24"/>
          <w:szCs w:val="24"/>
        </w:rPr>
        <w:t>. En despliegues con Prometheus/Grafana, permite paneles de salud de la red; en laboratorio, sus logs sirven para verificar que el datapath se conectó, que se aplicó la política y que los puertos están UP.</w:t>
      </w:r>
    </w:p>
    <w:p w14:paraId="0527797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RYU:</w:t>
      </w: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 </w:t>
      </w:r>
      <w:r>
        <w:rPr>
          <w:rFonts w:ascii="Times New Roman" w:hAnsi="Times New Roman" w:eastAsia="SimSun" w:cs="Times New Roman"/>
          <w:sz w:val="24"/>
          <w:szCs w:val="24"/>
        </w:rPr>
        <w:t xml:space="preserve">Framework SDN en </w:t>
      </w:r>
      <w:r>
        <w:rPr>
          <w:rStyle w:val="16"/>
          <w:rFonts w:ascii="Times New Roman" w:hAnsi="Times New Roman" w:eastAsia="SimSun" w:cs="Times New Roman"/>
          <w:sz w:val="24"/>
          <w:szCs w:val="24"/>
        </w:rPr>
        <w:t>Python</w:t>
      </w:r>
      <w:r>
        <w:rPr>
          <w:rFonts w:ascii="Times New Roman" w:hAnsi="Times New Roman" w:eastAsia="SimSun" w:cs="Times New Roman"/>
          <w:sz w:val="24"/>
          <w:szCs w:val="24"/>
        </w:rPr>
        <w:t xml:space="preserve"> que implementa el stack de protocolos (incluido OpenFlow) y provee el </w:t>
      </w:r>
      <w:r>
        <w:rPr>
          <w:rStyle w:val="16"/>
          <w:rFonts w:ascii="Times New Roman" w:hAnsi="Times New Roman" w:eastAsia="SimSun" w:cs="Times New Roman"/>
          <w:sz w:val="24"/>
          <w:szCs w:val="24"/>
        </w:rPr>
        <w:t>runtime</w:t>
      </w:r>
      <w:r>
        <w:rPr>
          <w:rFonts w:ascii="Times New Roman" w:hAnsi="Times New Roman" w:eastAsia="SimSun" w:cs="Times New Roman"/>
          <w:sz w:val="24"/>
          <w:szCs w:val="24"/>
        </w:rPr>
        <w:t xml:space="preserve"> sobre el cual corre FAUCET. Aporta manejadores de eventos (por ejemplo, </w:t>
      </w:r>
      <w:r>
        <w:rPr>
          <w:rStyle w:val="13"/>
          <w:rFonts w:ascii="Times New Roman" w:hAnsi="Times New Roman" w:eastAsia="SimSun" w:cs="Times New Roman"/>
          <w:sz w:val="24"/>
          <w:szCs w:val="24"/>
        </w:rPr>
        <w:t>packet_in</w:t>
      </w:r>
      <w:r>
        <w:rPr>
          <w:rFonts w:ascii="Times New Roman" w:hAnsi="Times New Roman" w:eastAsia="SimSun" w:cs="Times New Roman"/>
          <w:sz w:val="24"/>
          <w:szCs w:val="24"/>
        </w:rPr>
        <w:t>, cambios de puerto, errores), temporizadores y APIs para construir aplicaciones de control. Aunque el usuario final no programe en Ryu, comprender que FAUCET se apoya en Ryu ayuda a interpretar mensajes y trazas en los logs.</w:t>
      </w:r>
    </w:p>
    <w:p w14:paraId="1B8729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MININET: </w:t>
      </w:r>
      <w:r>
        <w:rPr>
          <w:rFonts w:ascii="Times New Roman" w:hAnsi="Times New Roman" w:cs="Times New Roman"/>
          <w:sz w:val="24"/>
          <w:szCs w:val="24"/>
        </w:rPr>
        <w:t xml:space="preserve">emulador de red que crea hosts, switches Open vSwitch y enlaces en un solo kernel, ideal para pruebas SDN. </w:t>
      </w:r>
    </w:p>
    <w:p w14:paraId="3E6DA571">
      <w:pPr>
        <w:pStyle w:val="33"/>
        <w:spacing w:line="360" w:lineRule="auto"/>
      </w:pPr>
      <w:r>
        <w:rPr>
          <w:b/>
        </w:rPr>
        <w:t xml:space="preserve">OPEN VSWITCH (OVS): </w:t>
      </w:r>
      <w:r>
        <w:t xml:space="preserve">Switch virtual compatible con </w:t>
      </w:r>
      <w:r>
        <w:rPr>
          <w:rStyle w:val="16"/>
        </w:rPr>
        <w:t>OpenFlow 1.3</w:t>
      </w:r>
      <w:r>
        <w:t xml:space="preserve"> que actúa como </w:t>
      </w:r>
      <w:r>
        <w:rPr>
          <w:rStyle w:val="16"/>
        </w:rPr>
        <w:t>plano de datos</w:t>
      </w:r>
      <w:r>
        <w:t xml:space="preserve"> en Mininet y en muchos entornos de virtualización. OVS mantiene las </w:t>
      </w:r>
      <w:r>
        <w:rPr>
          <w:rStyle w:val="16"/>
        </w:rPr>
        <w:t>tablas de flujo</w:t>
      </w:r>
      <w:r>
        <w:t xml:space="preserve"> que el controlador instala, ejecuta las acciones (output, push/pop VLAN, set-field) y expone herramientas de inspección:</w:t>
      </w:r>
    </w:p>
    <w:p w14:paraId="4C285B1E">
      <w:pPr>
        <w:pStyle w:val="33"/>
        <w:spacing w:line="360" w:lineRule="auto"/>
        <w:rPr>
          <w:sz w:val="22"/>
          <w:szCs w:val="22"/>
        </w:rPr>
      </w:pPr>
      <w:r>
        <w:rPr>
          <w:rFonts w:ascii="Symbol" w:hAnsi="Symbol" w:eastAsia="Symbol" w:cs="Symbol"/>
        </w:rPr>
        <w:t></w:t>
      </w:r>
      <w:r>
        <w:rPr>
          <w:rFonts w:ascii="Symbol" w:hAnsi="Symbol" w:eastAsia="Symbol" w:cs="Symbol"/>
          <w:lang w:val="es-MX"/>
        </w:rPr>
        <w:t></w:t>
      </w:r>
      <w:r>
        <w:rPr>
          <w:rStyle w:val="13"/>
        </w:rPr>
        <w:t>ovs-ofctl show</w:t>
      </w:r>
      <w:r>
        <w:t xml:space="preserve"> → estado del switch (puertos, </w:t>
      </w:r>
      <w:r>
        <w:rPr>
          <w:rStyle w:val="16"/>
        </w:rPr>
        <w:t>DPID</w:t>
      </w:r>
      <w:r>
        <w:t>).</w:t>
      </w:r>
    </w:p>
    <w:p w14:paraId="58A76A3C">
      <w:pPr>
        <w:pStyle w:val="33"/>
        <w:spacing w:line="360" w:lineRule="auto"/>
      </w:pPr>
      <w:r>
        <w:rPr>
          <w:rFonts w:ascii="Symbol" w:hAnsi="Symbol" w:eastAsia="Symbol" w:cs="Symbol"/>
        </w:rPr>
        <w:t></w:t>
      </w:r>
      <w:r>
        <w:rPr>
          <w:rFonts w:ascii="Symbol" w:hAnsi="Symbol" w:eastAsia="Symbol" w:cs="Symbol"/>
          <w:lang w:val="es-MX"/>
        </w:rPr>
        <w:t></w:t>
      </w:r>
      <w:r>
        <w:rPr>
          <w:rStyle w:val="13"/>
        </w:rPr>
        <w:t>ovs-ofctl dump-flows</w:t>
      </w:r>
      <w:r>
        <w:t xml:space="preserve"> → reglas activas (tabla, prioridad, match, actions, contadores).</w:t>
      </w:r>
      <w:r>
        <w:br w:type="textWrapping"/>
      </w:r>
      <w:r>
        <w:t>Este binomio FAUCET+OVS permite ver, de forma transparente, cómo la política declarada en YAML se convierte en comportamiento de reenvío concreto.</w:t>
      </w:r>
    </w:p>
    <w:p w14:paraId="714BF82F">
      <w:pPr>
        <w:pStyle w:val="33"/>
        <w:spacing w:line="360" w:lineRule="auto"/>
      </w:pPr>
    </w:p>
    <w:p w14:paraId="6EFFB00D">
      <w:pPr>
        <w:pStyle w:val="33"/>
        <w:spacing w:line="360" w:lineRule="auto"/>
      </w:pPr>
    </w:p>
    <w:p w14:paraId="4E1C63F2">
      <w:pPr>
        <w:pStyle w:val="33"/>
        <w:spacing w:line="360" w:lineRule="auto"/>
      </w:pPr>
    </w:p>
    <w:p w14:paraId="48C93028">
      <w:pPr>
        <w:pStyle w:val="33"/>
        <w:spacing w:line="360" w:lineRule="auto"/>
      </w:pPr>
    </w:p>
    <w:p w14:paraId="44703A03">
      <w:pPr>
        <w:pStyle w:val="2"/>
        <w:keepNext w:val="0"/>
        <w:keepLines w:val="0"/>
        <w:spacing w:line="360" w:lineRule="auto"/>
        <w:rPr>
          <w:rFonts w:ascii="Times New Roman" w:hAnsi="Times New Roman" w:eastAsia="SimSun" w:cs="Times New Roman"/>
          <w:b w:val="0"/>
          <w:bCs w:val="0"/>
          <w:color w:val="auto"/>
          <w:sz w:val="24"/>
          <w:szCs w:val="24"/>
          <w:lang w:eastAsia="zh-CN"/>
        </w:rPr>
      </w:pPr>
    </w:p>
    <w:p w14:paraId="7DAFAA09">
      <w:pPr>
        <w:rPr>
          <w:lang w:eastAsia="zh-CN"/>
        </w:rPr>
      </w:pPr>
    </w:p>
    <w:p w14:paraId="3932EFCE">
      <w:pPr>
        <w:pStyle w:val="2"/>
        <w:keepNext w:val="0"/>
        <w:keepLines w:val="0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ANTES DE EMPEZAR — REQUISITOS Y PREPARACIÓN</w:t>
      </w:r>
    </w:p>
    <w:p w14:paraId="44469140">
      <w:pPr>
        <w:pStyle w:val="3"/>
        <w:keepNext w:val="0"/>
        <w:keepLines w:val="0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s-CO"/>
        </w:rPr>
        <w:t>¿</w:t>
      </w:r>
      <w:r>
        <w:rPr>
          <w:rFonts w:ascii="Times New Roman" w:hAnsi="Times New Roman" w:cs="Times New Roman"/>
          <w:color w:val="auto"/>
          <w:sz w:val="24"/>
          <w:szCs w:val="24"/>
        </w:rPr>
        <w:t>QUÉ VAMOS A USAR</w:t>
      </w:r>
      <w:r>
        <w:rPr>
          <w:rFonts w:ascii="Times New Roman" w:hAnsi="Times New Roman" w:cs="Times New Roman"/>
          <w:color w:val="auto"/>
          <w:sz w:val="24"/>
          <w:szCs w:val="24"/>
          <w:lang w:val="es-CO"/>
        </w:rPr>
        <w:t>?</w:t>
      </w:r>
    </w:p>
    <w:p w14:paraId="55883B64">
      <w:pPr>
        <w:pStyle w:val="33"/>
        <w:numPr>
          <w:ilvl w:val="0"/>
          <w:numId w:val="7"/>
        </w:numPr>
        <w:spacing w:line="360" w:lineRule="auto"/>
      </w:pPr>
      <w:r>
        <w:rPr>
          <w:rStyle w:val="16"/>
          <w:lang w:val="es-CO"/>
        </w:rPr>
        <w:t>-</w:t>
      </w:r>
      <w:r>
        <w:rPr>
          <w:rStyle w:val="16"/>
        </w:rPr>
        <w:t>Host</w:t>
      </w:r>
      <w:r>
        <w:t>: tu PC (Windows 10/11).</w:t>
      </w:r>
    </w:p>
    <w:p w14:paraId="001461D1">
      <w:pPr>
        <w:pStyle w:val="33"/>
        <w:numPr>
          <w:ilvl w:val="0"/>
          <w:numId w:val="7"/>
        </w:numPr>
        <w:spacing w:line="360" w:lineRule="auto"/>
      </w:pPr>
      <w:r>
        <w:rPr>
          <w:rStyle w:val="16"/>
          <w:lang w:val="es-CO"/>
        </w:rPr>
        <w:t>-</w:t>
      </w:r>
      <w:r>
        <w:rPr>
          <w:rStyle w:val="16"/>
        </w:rPr>
        <w:t>Virtualización</w:t>
      </w:r>
      <w:r>
        <w:t xml:space="preserve">: </w:t>
      </w:r>
      <w:r>
        <w:rPr>
          <w:rStyle w:val="16"/>
        </w:rPr>
        <w:t>VirtualBox</w:t>
      </w:r>
      <w:r>
        <w:t xml:space="preserve"> con la </w:t>
      </w:r>
      <w:r>
        <w:rPr>
          <w:rStyle w:val="16"/>
        </w:rPr>
        <w:t>Mininet-VM</w:t>
      </w:r>
      <w:r>
        <w:t xml:space="preserve"> (trae Ubuntu + Mininet + OVS).</w:t>
      </w:r>
    </w:p>
    <w:p w14:paraId="3CFB485E">
      <w:pPr>
        <w:pStyle w:val="33"/>
        <w:numPr>
          <w:ilvl w:val="0"/>
          <w:numId w:val="7"/>
        </w:numPr>
        <w:spacing w:line="360" w:lineRule="auto"/>
      </w:pPr>
      <w:r>
        <w:rPr>
          <w:rStyle w:val="16"/>
          <w:lang w:val="es-CO"/>
        </w:rPr>
        <w:t>-</w:t>
      </w:r>
      <w:r>
        <w:rPr>
          <w:rStyle w:val="16"/>
        </w:rPr>
        <w:t>Acceso remoto</w:t>
      </w:r>
      <w:r>
        <w:t xml:space="preserve">: </w:t>
      </w:r>
      <w:r>
        <w:rPr>
          <w:rStyle w:val="16"/>
        </w:rPr>
        <w:t>PuTTY</w:t>
      </w:r>
      <w:r>
        <w:t xml:space="preserve"> (SSH) para abrir consolas a la VM.</w:t>
      </w:r>
    </w:p>
    <w:p w14:paraId="0169A0A2">
      <w:pPr>
        <w:pStyle w:val="33"/>
        <w:numPr>
          <w:ilvl w:val="0"/>
          <w:numId w:val="7"/>
        </w:numPr>
        <w:spacing w:line="360" w:lineRule="auto"/>
      </w:pPr>
      <w:r>
        <w:rPr>
          <w:rStyle w:val="16"/>
          <w:lang w:val="es-CO"/>
        </w:rPr>
        <w:t>-</w:t>
      </w:r>
      <w:r>
        <w:rPr>
          <w:rStyle w:val="16"/>
        </w:rPr>
        <w:t>Controlador SDN</w:t>
      </w:r>
      <w:r>
        <w:t xml:space="preserve">: </w:t>
      </w:r>
      <w:r>
        <w:rPr>
          <w:rStyle w:val="16"/>
        </w:rPr>
        <w:t>FAUCET</w:t>
      </w:r>
      <w:r>
        <w:t xml:space="preserve"> (y </w:t>
      </w:r>
      <w:r>
        <w:rPr>
          <w:rStyle w:val="16"/>
        </w:rPr>
        <w:t>GAUGE</w:t>
      </w:r>
      <w:r>
        <w:t xml:space="preserve">) ejecutados en </w:t>
      </w:r>
      <w:r>
        <w:rPr>
          <w:rStyle w:val="16"/>
        </w:rPr>
        <w:t>Docker</w:t>
      </w:r>
      <w:r>
        <w:t xml:space="preserve"> dentro de la VM.</w:t>
      </w:r>
    </w:p>
    <w:p w14:paraId="27EFC1FC">
      <w:pPr>
        <w:pStyle w:val="33"/>
        <w:numPr>
          <w:ilvl w:val="0"/>
          <w:numId w:val="7"/>
        </w:numPr>
        <w:spacing w:line="360" w:lineRule="auto"/>
      </w:pPr>
      <w:r>
        <w:rPr>
          <w:rStyle w:val="16"/>
          <w:lang w:val="es-CO"/>
        </w:rPr>
        <w:t>-</w:t>
      </w:r>
      <w:r>
        <w:rPr>
          <w:rStyle w:val="16"/>
        </w:rPr>
        <w:t>Pruebas</w:t>
      </w:r>
      <w:r>
        <w:t xml:space="preserve">: </w:t>
      </w:r>
      <w:r>
        <w:rPr>
          <w:rStyle w:val="16"/>
        </w:rPr>
        <w:t>Mininet</w:t>
      </w:r>
      <w:r>
        <w:t xml:space="preserve"> (topologías), </w:t>
      </w:r>
      <w:r>
        <w:rPr>
          <w:rStyle w:val="16"/>
        </w:rPr>
        <w:t>ping</w:t>
      </w:r>
      <w:r>
        <w:t xml:space="preserve"> y </w:t>
      </w:r>
      <w:r>
        <w:rPr>
          <w:rStyle w:val="16"/>
        </w:rPr>
        <w:t>netcat (nc)</w:t>
      </w:r>
      <w:r>
        <w:t>.</w:t>
      </w:r>
    </w:p>
    <w:p w14:paraId="36B675AF">
      <w:pPr>
        <w:pStyle w:val="33"/>
        <w:numPr>
          <w:ilvl w:val="0"/>
          <w:numId w:val="7"/>
        </w:numPr>
        <w:spacing w:line="360" w:lineRule="auto"/>
        <w:ind w:right="720"/>
      </w:pPr>
      <w:r>
        <w:rPr>
          <w:lang w:val="es-CO"/>
        </w:rPr>
        <w:t>-</w:t>
      </w:r>
      <w:r>
        <w:t xml:space="preserve">Puertos a usar en la VM: </w:t>
      </w:r>
      <w:r>
        <w:rPr>
          <w:rStyle w:val="16"/>
        </w:rPr>
        <w:t>6653/TCP</w:t>
      </w:r>
      <w:r>
        <w:t xml:space="preserve"> (OpenFlow) y </w:t>
      </w:r>
      <w:r>
        <w:rPr>
          <w:rStyle w:val="16"/>
        </w:rPr>
        <w:t>9302/TCP</w:t>
      </w:r>
      <w:r>
        <w:t xml:space="preserve"> (estado/métricas de FAUCET).</w:t>
      </w:r>
    </w:p>
    <w:p w14:paraId="7C74A503">
      <w:pPr>
        <w:pStyle w:val="33"/>
        <w:spacing w:line="360" w:lineRule="auto"/>
        <w:ind w:right="720"/>
        <w:rPr>
          <w:lang w:val="es-CO"/>
        </w:rPr>
      </w:pPr>
      <w:r>
        <w:rPr>
          <w:b/>
          <w:bCs/>
          <w:lang w:val="es-CO"/>
        </w:rPr>
        <w:t>PUTTY:</w:t>
      </w:r>
      <w:r>
        <w:rPr>
          <w:lang w:val="es-CO"/>
        </w:rPr>
        <w:t xml:space="preserve"> https://putty.org/index.html</w:t>
      </w:r>
    </w:p>
    <w:p w14:paraId="17AC7CFD">
      <w:pPr>
        <w:pStyle w:val="33"/>
        <w:spacing w:line="360" w:lineRule="auto"/>
        <w:ind w:right="720"/>
        <w:rPr>
          <w:lang w:val="es-CO"/>
        </w:rPr>
      </w:pPr>
      <w:r>
        <w:rPr>
          <w:b/>
          <w:bCs/>
          <w:lang w:val="es-CO"/>
        </w:rPr>
        <w:t xml:space="preserve">MININET: </w:t>
      </w:r>
      <w:r>
        <w:rPr>
          <w:lang w:val="es-CO"/>
        </w:rPr>
        <w:t>https://mininet-org.translate.goog/download/?_x_tr_sch=http&amp;_x_tr_sl=en&amp;_x_tr_tl=es&amp;_x_tr_hl=es&amp;_x_tr_pto=tc</w:t>
      </w:r>
    </w:p>
    <w:p w14:paraId="16EBA4FE">
      <w:pPr>
        <w:pStyle w:val="33"/>
        <w:spacing w:line="360" w:lineRule="auto"/>
        <w:ind w:right="720"/>
        <w:rPr>
          <w:lang w:val="es-CO"/>
        </w:rPr>
      </w:pPr>
      <w:r>
        <w:rPr>
          <w:b/>
          <w:bCs/>
          <w:lang w:val="es-CO"/>
        </w:rPr>
        <w:t>VIRTUAL BOX:</w:t>
      </w:r>
      <w:r>
        <w:rPr>
          <w:lang w:val="es-CO"/>
        </w:rPr>
        <w:t xml:space="preserve"> https://www.virtualbox.org/wiki/Downloads</w:t>
      </w:r>
    </w:p>
    <w:p w14:paraId="3F341E3A">
      <w:pPr>
        <w:pStyle w:val="2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s-CO"/>
        </w:rPr>
        <w:t>Instalacion de mininet en Virtual Box (Configuracion):</w:t>
      </w:r>
    </w:p>
    <w:p w14:paraId="66824EDF">
      <w:pPr>
        <w:spacing w:line="360" w:lineRule="auto"/>
      </w:pPr>
      <w:r>
        <w:drawing>
          <wp:inline distT="0" distB="0" distL="114300" distR="114300">
            <wp:extent cx="5481320" cy="3003550"/>
            <wp:effectExtent l="0" t="0" r="5080" b="6350"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62B86">
      <w:pPr>
        <w:spacing w:line="360" w:lineRule="auto"/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>Nos vamos al apartado de sistema en el procesador seleccionamos Habilitar PAE/NX</w:t>
      </w:r>
    </w:p>
    <w:p w14:paraId="4991CBE4">
      <w:pPr>
        <w:spacing w:line="360" w:lineRule="auto"/>
      </w:pPr>
      <w:r>
        <w:drawing>
          <wp:inline distT="0" distB="0" distL="114300" distR="114300">
            <wp:extent cx="5481320" cy="2672080"/>
            <wp:effectExtent l="0" t="0" r="5080" b="13970"/>
            <wp:docPr id="1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908C1">
      <w:pPr>
        <w:spacing w:line="360" w:lineRule="auto"/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>En el apartado de red seleccionamos adaptador puente y guardamos la configuracion.</w:t>
      </w:r>
    </w:p>
    <w:p w14:paraId="7F7D58F5">
      <w:pPr>
        <w:spacing w:line="360" w:lineRule="auto"/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>Iniciamos la maquina virtual, para acceder usamos como Usuario: mininte y como Contraseña: mininet :</w:t>
      </w:r>
    </w:p>
    <w:p w14:paraId="28754E20">
      <w:pPr>
        <w:spacing w:line="360" w:lineRule="auto"/>
      </w:pPr>
      <w:r>
        <w:drawing>
          <wp:inline distT="0" distB="0" distL="114300" distR="114300">
            <wp:extent cx="5479415" cy="3401695"/>
            <wp:effectExtent l="0" t="0" r="6985" b="8255"/>
            <wp:docPr id="2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0FCCF">
      <w:pPr>
        <w:spacing w:line="360" w:lineRule="auto"/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>Una vez hayamos accedido a la máquina virtual utilizamos el Comando</w:t>
      </w:r>
      <w:r>
        <w:rPr>
          <w:rFonts w:ascii="Times New Roman" w:hAnsi="Times New Roman" w:cs="Times New Roman"/>
          <w:color w:val="FFFFFF" w:themeColor="background1"/>
          <w:sz w:val="24"/>
          <w:lang w:val="es-CO"/>
          <w14:textFill>
            <w14:solidFill>
              <w14:schemeClr w14:val="bg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FF0000"/>
          <w:sz w:val="24"/>
          <w:lang w:val="es-CO"/>
        </w:rPr>
        <w:t>ip a</w:t>
      </w:r>
      <w:r>
        <w:rPr>
          <w:rFonts w:ascii="Times New Roman" w:hAnsi="Times New Roman" w:cs="Times New Roman"/>
          <w:sz w:val="24"/>
          <w:lang w:val="es-CO"/>
        </w:rPr>
        <w:t xml:space="preserve"> para saber la ip de mininet que nos está brindando la maquina la cual es: </w:t>
      </w:r>
      <w:r>
        <w:rPr>
          <w:rFonts w:ascii="Times New Roman" w:hAnsi="Times New Roman" w:cs="Times New Roman"/>
          <w:color w:val="FF0000"/>
          <w:sz w:val="24"/>
          <w:lang w:val="es-CO"/>
        </w:rPr>
        <w:t>192.168.1.102/24.</w:t>
      </w:r>
    </w:p>
    <w:p w14:paraId="1F330358">
      <w:pPr>
        <w:spacing w:line="360" w:lineRule="auto"/>
      </w:pPr>
      <w:r>
        <w:drawing>
          <wp:inline distT="0" distB="0" distL="114300" distR="114300">
            <wp:extent cx="3438525" cy="3391535"/>
            <wp:effectExtent l="0" t="0" r="9525" b="18415"/>
            <wp:docPr id="2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18F89">
      <w:p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La direccion ip que nos dio la máquina virtual la ingresamos en Putty y le damos open.</w:t>
      </w:r>
    </w:p>
    <w:p w14:paraId="1C7E2ED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Desarrollo de la guía paso a paso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:</w:t>
      </w:r>
    </w:p>
    <w:p w14:paraId="71992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continuación se presenta el procedimiento exactamente en el orden en el que fue ejecutado, separando acciones entre Ventana 1 (host) y Ventana 2 (Mininet).</w:t>
      </w:r>
    </w:p>
    <w:p w14:paraId="2FFE3FEA">
      <w:pPr>
        <w:pStyle w:val="3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Ventana 1 — Instalación de Docker</w:t>
      </w:r>
    </w:p>
    <w:p w14:paraId="60F0E0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Probar Docker:</w:t>
      </w:r>
    </w:p>
    <w:p w14:paraId="408F665E">
      <w:pPr>
        <w:spacing w:line="360" w:lineRule="auto"/>
        <w:rPr>
          <w:rFonts w:ascii="Courier New" w:hAnsi="Courier New"/>
          <w:sz w:val="18"/>
          <w:lang w:val="es-CO"/>
        </w:rPr>
      </w:pPr>
      <w:r>
        <w:rPr>
          <w:rFonts w:ascii="Courier New" w:hAnsi="Courier New"/>
          <w:sz w:val="18"/>
          <w:lang w:val="es-CO"/>
        </w:rPr>
        <w:t>#</w:t>
      </w:r>
      <w:r>
        <w:rPr>
          <w:rFonts w:ascii="Courier New" w:hAnsi="Courier New"/>
          <w:sz w:val="18"/>
        </w:rPr>
        <w:t>sudo -v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  <w:lang w:val="es-CO"/>
        </w:rPr>
        <w:t>#</w:t>
      </w:r>
      <w:r>
        <w:rPr>
          <w:rFonts w:ascii="Courier New" w:hAnsi="Courier New"/>
          <w:sz w:val="18"/>
        </w:rPr>
        <w:t>sudo apt-get update</w:t>
      </w:r>
      <w:r>
        <w:rPr>
          <w:rFonts w:ascii="Courier New" w:hAnsi="Courier New"/>
          <w:sz w:val="18"/>
          <w:lang w:val="es-CO"/>
        </w:rPr>
        <w:t xml:space="preserve"> :</w:t>
      </w:r>
    </w:p>
    <w:p w14:paraId="32E5438E">
      <w:pPr>
        <w:pStyle w:val="33"/>
        <w:spacing w:line="360" w:lineRule="auto"/>
      </w:pPr>
      <w:r>
        <w:drawing>
          <wp:inline distT="0" distB="0" distL="114300" distR="114300">
            <wp:extent cx="4998085" cy="1327785"/>
            <wp:effectExtent l="0" t="0" r="1206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/>
          <w:sz w:val="18"/>
        </w:rPr>
        <w:br w:type="textWrapping"/>
      </w:r>
      <w:r>
        <w:rPr>
          <w:rFonts w:ascii="Symbol" w:hAnsi="Symbol" w:eastAsia="Symbol" w:cs="Symbol"/>
        </w:rPr>
        <w:t></w:t>
      </w:r>
      <w:r>
        <w:rPr>
          <w:rStyle w:val="13"/>
        </w:rPr>
        <w:t>sudo -v</w:t>
      </w:r>
      <w:r>
        <w:t xml:space="preserve">: renueva/valida permisos de superusuario (puede pedir contraseña) para que los siguientes </w:t>
      </w:r>
      <w:r>
        <w:rPr>
          <w:rStyle w:val="13"/>
        </w:rPr>
        <w:t>sudo</w:t>
      </w:r>
      <w:r>
        <w:t xml:space="preserve"> no interrumpan.</w:t>
      </w:r>
    </w:p>
    <w:p w14:paraId="55A14D72">
      <w:pPr>
        <w:pStyle w:val="33"/>
        <w:spacing w:line="360" w:lineRule="auto"/>
      </w:pPr>
      <w:r>
        <w:rPr>
          <w:rFonts w:ascii="Symbol" w:hAnsi="Symbol" w:eastAsia="Symbol" w:cs="Symbol"/>
        </w:rPr>
        <w:t></w:t>
      </w:r>
      <w:r>
        <w:rPr>
          <w:rStyle w:val="13"/>
        </w:rPr>
        <w:t>sudo apt-get update</w:t>
      </w:r>
      <w:r>
        <w:t xml:space="preserve">: actualiza el índice de paquetes de Ubuntu; las líneas </w:t>
      </w:r>
      <w:r>
        <w:rPr>
          <w:rStyle w:val="13"/>
        </w:rPr>
        <w:t>Get/Hit</w:t>
      </w:r>
      <w:r>
        <w:t xml:space="preserve"> y el final </w:t>
      </w:r>
      <w:r>
        <w:rPr>
          <w:rStyle w:val="13"/>
        </w:rPr>
        <w:t>Reading package lists... Done</w:t>
      </w:r>
      <w:r>
        <w:t xml:space="preserve"> indican que se conectó a los repos (incluye Docker) y terminó correctamente.</w:t>
      </w:r>
    </w:p>
    <w:p w14:paraId="66E12614">
      <w:pPr>
        <w:spacing w:line="360" w:lineRule="auto"/>
        <w:rPr>
          <w:rFonts w:ascii="Courier New" w:hAnsi="Courier New"/>
          <w:sz w:val="18"/>
          <w:lang w:val="es-CO"/>
        </w:rPr>
      </w:pPr>
      <w:r>
        <w:rPr>
          <w:rFonts w:ascii="Courier New" w:hAnsi="Courier New"/>
          <w:sz w:val="18"/>
          <w:lang w:val="es-CO"/>
        </w:rPr>
        <w:t>#</w:t>
      </w:r>
      <w:r>
        <w:rPr>
          <w:rFonts w:ascii="Courier New" w:hAnsi="Courier New"/>
          <w:sz w:val="18"/>
        </w:rPr>
        <w:t>sudo apt-get install -y ca-certificates curl gnupg</w:t>
      </w:r>
      <w:r>
        <w:rPr>
          <w:rFonts w:ascii="Courier New" w:hAnsi="Courier New"/>
          <w:sz w:val="18"/>
          <w:lang w:val="es-CO"/>
        </w:rPr>
        <w:t xml:space="preserve"> :</w:t>
      </w:r>
    </w:p>
    <w:p w14:paraId="485E6DD8">
      <w:pPr>
        <w:pStyle w:val="33"/>
        <w:spacing w:line="360" w:lineRule="auto"/>
        <w:rPr>
          <w:rStyle w:val="13"/>
        </w:rPr>
      </w:pPr>
      <w:r>
        <w:drawing>
          <wp:inline distT="0" distB="0" distL="114300" distR="114300">
            <wp:extent cx="5482590" cy="1215390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/>
          <w:sz w:val="18"/>
        </w:rPr>
        <w:br w:type="textWrapping"/>
      </w:r>
      <w:r>
        <w:rPr>
          <w:rStyle w:val="16"/>
        </w:rPr>
        <w:t>Comando ejecutado:</w:t>
      </w:r>
      <w:r>
        <w:t xml:space="preserve"> </w:t>
      </w:r>
      <w:r>
        <w:rPr>
          <w:rStyle w:val="13"/>
        </w:rPr>
        <w:t>sudo apt-get install -y ca-certificates curl gnupg</w:t>
      </w:r>
    </w:p>
    <w:p w14:paraId="3D188D85">
      <w:pPr>
        <w:pStyle w:val="33"/>
        <w:spacing w:line="360" w:lineRule="auto"/>
      </w:pPr>
      <w:r>
        <w:rPr>
          <w:rStyle w:val="16"/>
        </w:rPr>
        <w:t>Para qué sirve en la guía:</w:t>
      </w:r>
      <w:r>
        <w:t xml:space="preserve"> prepara el sistema para añadir el repositorio oficial de Docker de forma segura:</w:t>
      </w:r>
      <w:r>
        <w:rPr>
          <w:lang w:val="es-CO"/>
        </w:rPr>
        <w:t xml:space="preserve"> </w:t>
      </w:r>
      <w:r>
        <w:rPr>
          <w:rStyle w:val="13"/>
        </w:rPr>
        <w:t>ca-certificates</w:t>
      </w:r>
      <w:r>
        <w:t xml:space="preserve"> valida conexiones HTTPS,</w:t>
      </w:r>
      <w:r>
        <w:rPr>
          <w:lang w:val="es-CO"/>
        </w:rPr>
        <w:t xml:space="preserve"> </w:t>
      </w:r>
      <w:r>
        <w:rPr>
          <w:rStyle w:val="13"/>
        </w:rPr>
        <w:t>curl</w:t>
      </w:r>
      <w:r>
        <w:t xml:space="preserve"> descarga la clave y el repo,</w:t>
      </w:r>
      <w:r>
        <w:rPr>
          <w:lang w:val="es-CO"/>
        </w:rPr>
        <w:t xml:space="preserve"> </w:t>
      </w:r>
      <w:r>
        <w:rPr>
          <w:rStyle w:val="13"/>
        </w:rPr>
        <w:t>gnupg</w:t>
      </w:r>
      <w:r>
        <w:t xml:space="preserve"> convierte/gestiona la clave GPG que usará APT.</w:t>
      </w:r>
    </w:p>
    <w:p w14:paraId="20867887">
      <w:pPr>
        <w:pStyle w:val="33"/>
        <w:spacing w:line="360" w:lineRule="auto"/>
      </w:pPr>
      <w:r>
        <w:rPr>
          <w:rStyle w:val="16"/>
        </w:rPr>
        <w:t>Lo que muestra la salida:</w:t>
      </w:r>
      <w:r>
        <w:t xml:space="preserve"> esos paquetes </w:t>
      </w:r>
      <w:r>
        <w:rPr>
          <w:rStyle w:val="16"/>
        </w:rPr>
        <w:t>ya estaban en su última versión</w:t>
      </w:r>
      <w:r>
        <w:t>, por eso no instaló nada nuevo (</w:t>
      </w:r>
      <w:r>
        <w:rPr>
          <w:rStyle w:val="13"/>
        </w:rPr>
        <w:t>0 newly installed</w:t>
      </w:r>
      <w:r>
        <w:t>).</w:t>
      </w:r>
    </w:p>
    <w:p w14:paraId="4ED587EC">
      <w:pPr>
        <w:spacing w:line="360" w:lineRule="auto"/>
        <w:rPr>
          <w:rFonts w:ascii="Courier New" w:hAnsi="Courier New"/>
          <w:sz w:val="18"/>
          <w:lang w:val="es-CO"/>
        </w:rPr>
      </w:pPr>
      <w:r>
        <w:rPr>
          <w:rFonts w:ascii="Courier New" w:hAnsi="Courier New"/>
          <w:sz w:val="18"/>
          <w:lang w:val="es-CO"/>
        </w:rPr>
        <w:t>#</w:t>
      </w:r>
      <w:r>
        <w:rPr>
          <w:rFonts w:ascii="Courier New" w:hAnsi="Courier New"/>
          <w:sz w:val="18"/>
        </w:rPr>
        <w:t>sudo install -m 0755 -d /etc/apt/keyrings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  <w:lang w:val="es-CO"/>
        </w:rPr>
        <w:t>#</w:t>
      </w:r>
      <w:r>
        <w:rPr>
          <w:rFonts w:ascii="Courier New" w:hAnsi="Courier New"/>
          <w:sz w:val="18"/>
        </w:rPr>
        <w:t>curl -fsSL https://download.docker.com/linux/ubuntu/gpg | sudo gpg --dearmor -o /etc/apt/keyrings/docker.gpg</w:t>
      </w:r>
      <w:r>
        <w:rPr>
          <w:rFonts w:ascii="Courier New" w:hAnsi="Courier New"/>
          <w:sz w:val="18"/>
          <w:lang w:val="es-CO"/>
        </w:rPr>
        <w:t xml:space="preserve"> :</w:t>
      </w:r>
    </w:p>
    <w:p w14:paraId="79E1A908">
      <w:pPr>
        <w:pStyle w:val="33"/>
        <w:spacing w:line="360" w:lineRule="auto"/>
        <w:rPr>
          <w:rStyle w:val="16"/>
        </w:rPr>
      </w:pPr>
      <w:r>
        <w:drawing>
          <wp:inline distT="0" distB="0" distL="114300" distR="114300">
            <wp:extent cx="5482590" cy="572770"/>
            <wp:effectExtent l="0" t="0" r="3810" b="177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/>
          <w:sz w:val="18"/>
        </w:rPr>
        <w:br w:type="textWrapping"/>
      </w:r>
      <w:r>
        <w:rPr>
          <w:rStyle w:val="16"/>
        </w:rPr>
        <w:t>Comandos:</w:t>
      </w:r>
    </w:p>
    <w:p w14:paraId="367BE64C">
      <w:pPr>
        <w:pStyle w:val="33"/>
        <w:spacing w:line="360" w:lineRule="auto"/>
      </w:pPr>
      <w:r>
        <w:rPr>
          <w:rStyle w:val="13"/>
        </w:rPr>
        <w:t>sudo install -m 0755 -d /etc/apt/keyrings</w:t>
      </w:r>
      <w:r>
        <w:t xml:space="preserve"> → crea (con permisos 0755) la carpeta donde guardaremos claves GPG de repos.</w:t>
      </w:r>
    </w:p>
    <w:p w14:paraId="40EDBD15">
      <w:pPr>
        <w:pStyle w:val="33"/>
        <w:spacing w:line="360" w:lineRule="auto"/>
      </w:pPr>
      <w:r>
        <w:rPr>
          <w:rStyle w:val="13"/>
        </w:rPr>
        <w:t>curl -fsSL https://download.docker.com/linux/ubuntu/gpg | sudo gpg --dearmor -o /etc/apt/keyrings/docker.gpg</w:t>
      </w:r>
      <w:r>
        <w:t xml:space="preserve"> </w:t>
      </w:r>
      <w:r>
        <w:rPr>
          <w:rFonts w:hint="default"/>
          <w:lang w:val="es-CO"/>
        </w:rPr>
        <w:t xml:space="preserve"> </w:t>
      </w:r>
      <w:r>
        <w:t xml:space="preserve">→ descarga la </w:t>
      </w:r>
      <w:r>
        <w:rPr>
          <w:rStyle w:val="16"/>
        </w:rPr>
        <w:t>clave GPG de Docker</w:t>
      </w:r>
      <w:r>
        <w:t xml:space="preserve"> y la convierte a formato </w:t>
      </w:r>
      <w:r>
        <w:rPr>
          <w:rStyle w:val="13"/>
        </w:rPr>
        <w:t>.gpg</w:t>
      </w:r>
      <w:r>
        <w:t xml:space="preserve"> para que APT pueda verificar paquetes del repo oficial.</w:t>
      </w:r>
    </w:p>
    <w:p w14:paraId="714683A1">
      <w:pPr>
        <w:pStyle w:val="33"/>
        <w:spacing w:line="360" w:lineRule="auto"/>
      </w:pPr>
      <w:r>
        <w:rPr>
          <w:rStyle w:val="16"/>
        </w:rPr>
        <w:t>Salida relevante:</w:t>
      </w:r>
      <w:r>
        <w:t xml:space="preserve"> aparece el mensaje </w:t>
      </w:r>
      <w:r>
        <w:rPr>
          <w:rStyle w:val="13"/>
        </w:rPr>
        <w:t>File '/etc/apt/keyrings/docker.gpg' exists. Overwrite? (y/N)</w:t>
      </w:r>
      <w:r>
        <w:t xml:space="preserve">; respondiste </w:t>
      </w:r>
      <w:r>
        <w:rPr>
          <w:rStyle w:val="13"/>
        </w:rPr>
        <w:t>y</w:t>
      </w:r>
      <w:r>
        <w:t>, es válido (reemplaza la clave si ya existía).</w:t>
      </w:r>
    </w:p>
    <w:p w14:paraId="2D1861AF">
      <w:pPr>
        <w:pStyle w:val="33"/>
        <w:spacing w:line="360" w:lineRule="auto"/>
      </w:pPr>
      <w:r>
        <w:rPr>
          <w:rStyle w:val="16"/>
        </w:rPr>
        <w:t>Estado:</w:t>
      </w:r>
      <w:r>
        <w:t xml:space="preserve"> directorio creado y clave GPG guardada.</w:t>
      </w:r>
    </w:p>
    <w:p w14:paraId="55C4D9C3">
      <w:pPr>
        <w:spacing w:line="360" w:lineRule="auto"/>
        <w:rPr>
          <w:rFonts w:ascii="Courier New" w:hAnsi="Courier New"/>
          <w:sz w:val="18"/>
          <w:lang w:val="es-CO"/>
        </w:rPr>
      </w:pPr>
      <w:r>
        <w:rPr>
          <w:rFonts w:ascii="Courier New" w:hAnsi="Courier New"/>
          <w:sz w:val="18"/>
          <w:lang w:val="es-CO"/>
        </w:rPr>
        <w:t>#</w:t>
      </w:r>
      <w:r>
        <w:rPr>
          <w:rFonts w:ascii="Courier New" w:hAnsi="Courier New"/>
          <w:sz w:val="18"/>
        </w:rPr>
        <w:t>sudo chmod a+r /etc/apt/keyrings/docker.gpg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  <w:lang w:val="es-CO"/>
        </w:rPr>
        <w:t>#</w:t>
      </w:r>
      <w:r>
        <w:rPr>
          <w:rFonts w:ascii="Courier New" w:hAnsi="Courier New"/>
          <w:sz w:val="18"/>
        </w:rPr>
        <w:t>echo "deb [arch=$(dpkg --print-architecture) signed-by=/etc/apt/keyrings/docker.gpg] https://download.docker.com/linux/ubuntu $(. /etc/os-release &amp;&amp; echo $UBUNTU_CODENAME) stable" | sudo tee /etc/apt/sources.list.d/docker.list &gt; /dev/null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  <w:lang w:val="es-CO"/>
        </w:rPr>
        <w:t>#</w:t>
      </w:r>
      <w:r>
        <w:rPr>
          <w:rFonts w:ascii="Courier New" w:hAnsi="Courier New"/>
          <w:sz w:val="18"/>
        </w:rPr>
        <w:t>sudo apt-get update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  <w:lang w:val="es-CO"/>
        </w:rPr>
        <w:t>#</w:t>
      </w:r>
      <w:r>
        <w:rPr>
          <w:rFonts w:ascii="Courier New" w:hAnsi="Courier New"/>
          <w:sz w:val="18"/>
        </w:rPr>
        <w:t>sudo apt-get install -y docker-ce docker-ce-cli containerd.io docker-buildx-plugin docker-compose-plugin</w:t>
      </w:r>
      <w:r>
        <w:rPr>
          <w:rFonts w:ascii="Courier New" w:hAnsi="Courier New"/>
          <w:sz w:val="18"/>
          <w:lang w:val="es-CO"/>
        </w:rPr>
        <w:t xml:space="preserve"> :</w:t>
      </w:r>
    </w:p>
    <w:p w14:paraId="134BE588">
      <w:pPr>
        <w:spacing w:line="360" w:lineRule="auto"/>
      </w:pPr>
      <w:r>
        <w:drawing>
          <wp:inline distT="0" distB="0" distL="114300" distR="114300">
            <wp:extent cx="5250815" cy="3218815"/>
            <wp:effectExtent l="0" t="0" r="698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EE886">
      <w:pPr>
        <w:pStyle w:val="33"/>
        <w:spacing w:line="360" w:lineRule="auto"/>
      </w:pPr>
      <w:r>
        <w:rPr>
          <w:rStyle w:val="13"/>
        </w:rPr>
        <w:t>sudo chmod a+r /etc/apt/keyrings/docker.gpg</w:t>
      </w:r>
      <w:r>
        <w:t xml:space="preserve">: da permisos de lectura a la clave GPG para que </w:t>
      </w:r>
      <w:r>
        <w:rPr>
          <w:rStyle w:val="16"/>
        </w:rPr>
        <w:t>APT</w:t>
      </w:r>
      <w:r>
        <w:t xml:space="preserve"> pueda usarla.</w:t>
      </w:r>
    </w:p>
    <w:p w14:paraId="4C5BF8BA">
      <w:pPr>
        <w:pStyle w:val="33"/>
        <w:spacing w:line="360" w:lineRule="auto"/>
      </w:pPr>
      <w:r>
        <w:rPr>
          <w:rStyle w:val="13"/>
        </w:rPr>
        <w:t>echo "deb …" | sudo tee /etc/apt/sources.list.d/docker.list</w:t>
      </w:r>
      <w:r>
        <w:t xml:space="preserve">: agrega el </w:t>
      </w:r>
      <w:r>
        <w:rPr>
          <w:rStyle w:val="16"/>
        </w:rPr>
        <w:t>repositorio oficial de Docker</w:t>
      </w:r>
      <w:r>
        <w:t xml:space="preserve"> (firmado con esa clave) a las fuentes de APT.</w:t>
      </w:r>
    </w:p>
    <w:p w14:paraId="2DE0718F">
      <w:pPr>
        <w:pStyle w:val="33"/>
        <w:spacing w:line="360" w:lineRule="auto"/>
      </w:pPr>
      <w:r>
        <w:rPr>
          <w:rStyle w:val="13"/>
        </w:rPr>
        <w:t>sudo apt-get update</w:t>
      </w:r>
      <w:r>
        <w:t xml:space="preserve">: recarga el índice de paquetes, ahora </w:t>
      </w:r>
      <w:r>
        <w:rPr>
          <w:rStyle w:val="16"/>
        </w:rPr>
        <w:t>incluyendo</w:t>
      </w:r>
      <w:r>
        <w:t xml:space="preserve"> el repo de Docker (se ve </w:t>
      </w:r>
      <w:r>
        <w:rPr>
          <w:rStyle w:val="13"/>
        </w:rPr>
        <w:t>download.docker.com … InRelease</w:t>
      </w:r>
      <w:r>
        <w:t>).</w:t>
      </w:r>
    </w:p>
    <w:p w14:paraId="07F134AF">
      <w:pPr>
        <w:pStyle w:val="33"/>
        <w:spacing w:line="360" w:lineRule="auto"/>
      </w:pPr>
      <w:r>
        <w:rPr>
          <w:rStyle w:val="13"/>
        </w:rPr>
        <w:t>sudo apt-get install -y docker-ce docker-ce-cli containerd.io docker-buildx-plugin docker-compose-plugin</w:t>
      </w:r>
      <w:r>
        <w:t>: instala el motor de Docker y herramientas.</w:t>
      </w:r>
    </w:p>
    <w:p w14:paraId="6E279C7A">
      <w:pPr>
        <w:pStyle w:val="33"/>
        <w:spacing w:line="360" w:lineRule="auto"/>
      </w:pPr>
      <w:r>
        <w:t xml:space="preserve">En tu salida: </w:t>
      </w:r>
      <w:r>
        <w:rPr>
          <w:rStyle w:val="16"/>
        </w:rPr>
        <w:t>“is already the newest version”</w:t>
      </w:r>
      <w:r>
        <w:t xml:space="preserve"> → ya estaba instalado y actualizado (</w:t>
      </w:r>
      <w:r>
        <w:rPr>
          <w:rStyle w:val="13"/>
        </w:rPr>
        <w:t>0 newly installed</w:t>
      </w:r>
      <w:r>
        <w:t>).</w:t>
      </w:r>
    </w:p>
    <w:p w14:paraId="0AF9ABA2">
      <w:pPr>
        <w:pStyle w:val="33"/>
        <w:spacing w:line="360" w:lineRule="auto"/>
      </w:pPr>
      <w:r>
        <w:rPr>
          <w:rStyle w:val="16"/>
        </w:rPr>
        <w:t>Estado:</w:t>
      </w:r>
      <w:r>
        <w:t xml:space="preserve"> repo de Docker activo y Docker OK.</w:t>
      </w:r>
    </w:p>
    <w:p w14:paraId="6C69CAAD">
      <w:pPr>
        <w:pStyle w:val="33"/>
        <w:spacing w:line="360" w:lineRule="auto"/>
        <w:rPr>
          <w:b/>
          <w:bCs/>
          <w:lang w:val="es-MX"/>
        </w:rPr>
      </w:pPr>
      <w:r>
        <w:rPr>
          <w:b/>
          <w:bCs/>
          <w:lang w:val="es-MX"/>
        </w:rPr>
        <w:t>Revisar version y confirmar que este activo el servicio Docker:</w:t>
      </w:r>
    </w:p>
    <w:p w14:paraId="357BC2BD">
      <w:pPr>
        <w:pStyle w:val="33"/>
        <w:spacing w:line="360" w:lineRule="auto"/>
        <w:rPr>
          <w:rFonts w:ascii="Courier New" w:hAnsi="Courier New"/>
          <w:sz w:val="18"/>
          <w:lang w:val="es-CO"/>
        </w:rPr>
      </w:pPr>
      <w:r>
        <w:rPr>
          <w:rFonts w:ascii="Courier New" w:hAnsi="Courier New"/>
          <w:sz w:val="18"/>
          <w:lang w:val="es-MX"/>
        </w:rPr>
        <w:t>#</w:t>
      </w:r>
      <w:r>
        <w:rPr>
          <w:rFonts w:ascii="Courier New" w:hAnsi="Courier New"/>
          <w:sz w:val="18"/>
        </w:rPr>
        <w:t>docker --version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  <w:lang w:val="es-MX"/>
        </w:rPr>
        <w:t>#</w:t>
      </w:r>
      <w:r>
        <w:rPr>
          <w:rFonts w:ascii="Courier New" w:hAnsi="Courier New"/>
          <w:sz w:val="18"/>
        </w:rPr>
        <w:t>sudo systemctl is-active docker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  <w:lang w:val="es-MX"/>
        </w:rPr>
        <w:t>#</w:t>
      </w:r>
      <w:r>
        <w:rPr>
          <w:rFonts w:ascii="Courier New" w:hAnsi="Courier New"/>
          <w:sz w:val="18"/>
        </w:rPr>
        <w:t>sudo docker ps</w:t>
      </w:r>
      <w:r>
        <w:rPr>
          <w:rFonts w:ascii="Courier New" w:hAnsi="Courier New"/>
          <w:sz w:val="18"/>
          <w:lang w:val="es-CO"/>
        </w:rPr>
        <w:t xml:space="preserve"> :</w:t>
      </w:r>
    </w:p>
    <w:p w14:paraId="0611146E">
      <w:pPr>
        <w:spacing w:line="360" w:lineRule="auto"/>
      </w:pPr>
      <w:r>
        <w:drawing>
          <wp:inline distT="0" distB="0" distL="114300" distR="114300">
            <wp:extent cx="5481955" cy="1443355"/>
            <wp:effectExtent l="0" t="0" r="4445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3A710">
      <w:pPr>
        <w:pStyle w:val="33"/>
        <w:spacing w:line="360" w:lineRule="auto"/>
      </w:pPr>
      <w:r>
        <w:rPr>
          <w:rStyle w:val="13"/>
        </w:rPr>
        <w:t>docker --version</w:t>
      </w:r>
      <w:r>
        <w:t xml:space="preserve">: confirma la versión instalada de Docker (aquí </w:t>
      </w:r>
      <w:r>
        <w:rPr>
          <w:rStyle w:val="13"/>
        </w:rPr>
        <w:t>24.1.1</w:t>
      </w:r>
      <w:r>
        <w:t>/similar).</w:t>
      </w:r>
    </w:p>
    <w:p w14:paraId="27213345">
      <w:pPr>
        <w:pStyle w:val="33"/>
        <w:spacing w:line="360" w:lineRule="auto"/>
      </w:pPr>
      <w:r>
        <w:rPr>
          <w:rStyle w:val="13"/>
        </w:rPr>
        <w:t>sudo systemctl is-active docker</w:t>
      </w:r>
      <w:r>
        <w:t xml:space="preserve">: verifica que el servicio Docker esté </w:t>
      </w:r>
      <w:r>
        <w:rPr>
          <w:rStyle w:val="16"/>
        </w:rPr>
        <w:t>activo</w:t>
      </w:r>
      <w:r>
        <w:t xml:space="preserve"> (</w:t>
      </w:r>
      <w:r>
        <w:rPr>
          <w:rStyle w:val="13"/>
        </w:rPr>
        <w:t>active</w:t>
      </w:r>
      <w:r>
        <w:t>).</w:t>
      </w:r>
    </w:p>
    <w:p w14:paraId="750F3E33">
      <w:pPr>
        <w:pStyle w:val="33"/>
        <w:spacing w:line="360" w:lineRule="auto"/>
      </w:pPr>
      <w:r>
        <w:rPr>
          <w:rStyle w:val="13"/>
        </w:rPr>
        <w:t>sudo docker ps</w:t>
      </w:r>
      <w:r>
        <w:t xml:space="preserve">: lista contenedores en ejecución; se ve </w:t>
      </w:r>
      <w:r>
        <w:rPr>
          <w:rStyle w:val="13"/>
        </w:rPr>
        <w:t>faucet</w:t>
      </w:r>
      <w:r>
        <w:t xml:space="preserve"> y </w:t>
      </w:r>
      <w:r>
        <w:rPr>
          <w:rStyle w:val="13"/>
        </w:rPr>
        <w:t>gauge</w:t>
      </w:r>
      <w:r>
        <w:t xml:space="preserve"> en estado </w:t>
      </w:r>
      <w:r>
        <w:rPr>
          <w:rStyle w:val="16"/>
        </w:rPr>
        <w:t>Up</w:t>
      </w:r>
      <w:r>
        <w:t>, con los puertos publicados:</w:t>
      </w:r>
    </w:p>
    <w:p w14:paraId="295548BC">
      <w:pPr>
        <w:pStyle w:val="33"/>
        <w:spacing w:line="360" w:lineRule="auto"/>
      </w:pPr>
      <w:r>
        <w:rPr>
          <w:rStyle w:val="13"/>
        </w:rPr>
        <w:t>faucet</w:t>
      </w:r>
      <w:r>
        <w:t xml:space="preserve">: </w:t>
      </w:r>
      <w:r>
        <w:rPr>
          <w:rStyle w:val="13"/>
        </w:rPr>
        <w:t>6653/tcp</w:t>
      </w:r>
      <w:r>
        <w:t xml:space="preserve"> (OpenFlow) y </w:t>
      </w:r>
      <w:r>
        <w:rPr>
          <w:rStyle w:val="13"/>
        </w:rPr>
        <w:t>9302/tcp</w:t>
      </w:r>
      <w:r>
        <w:t xml:space="preserve"> (métricas FAUCET),</w:t>
      </w:r>
    </w:p>
    <w:p w14:paraId="6E3215E0">
      <w:pPr>
        <w:pStyle w:val="33"/>
        <w:spacing w:line="360" w:lineRule="auto"/>
      </w:pPr>
      <w:r>
        <w:rPr>
          <w:rStyle w:val="13"/>
        </w:rPr>
        <w:t>gauge</w:t>
      </w:r>
      <w:r>
        <w:t xml:space="preserve">: </w:t>
      </w:r>
      <w:r>
        <w:rPr>
          <w:rStyle w:val="13"/>
        </w:rPr>
        <w:t>9302-9303/tcp</w:t>
      </w:r>
      <w:r>
        <w:t xml:space="preserve"> (según imagen).</w:t>
      </w:r>
    </w:p>
    <w:p w14:paraId="6D3A2736">
      <w:pPr>
        <w:pStyle w:val="33"/>
        <w:spacing w:line="360" w:lineRule="auto"/>
      </w:pPr>
      <w:r>
        <w:rPr>
          <w:rStyle w:val="16"/>
        </w:rPr>
        <w:t>Conclusión:</w:t>
      </w:r>
      <w:r>
        <w:t xml:space="preserve"> Docker está operativo y los contenedores </w:t>
      </w:r>
      <w:r>
        <w:rPr>
          <w:rStyle w:val="16"/>
        </w:rPr>
        <w:t>faucet/gauge</w:t>
      </w:r>
      <w:r>
        <w:t xml:space="preserve"> están corriendo correctamente.</w:t>
      </w:r>
    </w:p>
    <w:p w14:paraId="748A1C25">
      <w:pPr>
        <w:pStyle w:val="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auto"/>
          <w:sz w:val="24"/>
        </w:rPr>
        <w:t>Ventana 1 — Crear rutas y configuración inicial de FAUCET</w:t>
      </w:r>
    </w:p>
    <w:p w14:paraId="1FDC2D54">
      <w:pPr>
        <w:spacing w:line="360" w:lineRule="auto"/>
        <w:rPr>
          <w:rFonts w:ascii="Courier New" w:hAnsi="Courier New"/>
          <w:sz w:val="18"/>
          <w:lang w:val="es-CO"/>
        </w:rPr>
      </w:pPr>
      <w:r>
        <w:rPr>
          <w:rFonts w:ascii="Courier New" w:hAnsi="Courier New"/>
          <w:sz w:val="18"/>
          <w:lang w:val="es-CO"/>
        </w:rPr>
        <w:t>#</w:t>
      </w:r>
      <w:r>
        <w:rPr>
          <w:rFonts w:ascii="Courier New" w:hAnsi="Courier New"/>
          <w:sz w:val="18"/>
        </w:rPr>
        <w:t>sudo mkdir -p /etc/faucet /var/log/faucet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  <w:lang w:val="es-CO"/>
        </w:rPr>
        <w:t>#</w:t>
      </w:r>
      <w:r>
        <w:rPr>
          <w:rFonts w:ascii="Courier New" w:hAnsi="Courier New"/>
          <w:sz w:val="18"/>
        </w:rPr>
        <w:t>sudo tee /etc/faucet/faucet.yaml &gt;/dev/null &lt;&lt;'YAML'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>---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>vlans: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vlan100: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  vid: 100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>dps: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s1: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  dp_id: 0x1              # ← luego lo reemplazamos por la DPID REAL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  hardware: "Open vSwitch"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  interfaces: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    1: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      description: "h1"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      native_vlan: vlan100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    2: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      description: "h2"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      native_vlan: vlan100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>YAML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  <w:lang w:val="es-CO"/>
        </w:rPr>
        <w:t>#</w:t>
      </w:r>
      <w:r>
        <w:rPr>
          <w:rFonts w:ascii="Courier New" w:hAnsi="Courier New"/>
          <w:sz w:val="18"/>
        </w:rPr>
        <w:t>sudo tee /etc/faucet/gauge.yaml &gt;/dev/null &lt;&lt;'YAML'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>---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>faucet_configs: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- /etc/faucet/faucet.yaml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>YAML</w:t>
      </w:r>
      <w:r>
        <w:rPr>
          <w:rFonts w:ascii="Courier New" w:hAnsi="Courier New"/>
          <w:sz w:val="18"/>
          <w:lang w:val="es-CO"/>
        </w:rPr>
        <w:t xml:space="preserve"> :</w:t>
      </w:r>
    </w:p>
    <w:p w14:paraId="66076E52">
      <w:pPr>
        <w:spacing w:line="360" w:lineRule="auto"/>
      </w:pPr>
      <w:r>
        <w:drawing>
          <wp:inline distT="0" distB="0" distL="114300" distR="114300">
            <wp:extent cx="5481955" cy="3797300"/>
            <wp:effectExtent l="0" t="0" r="4445" b="1270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7C277">
      <w:pPr>
        <w:pStyle w:val="33"/>
        <w:spacing w:line="360" w:lineRule="auto"/>
      </w:pPr>
      <w:bookmarkStart w:id="0" w:name="_GoBack"/>
      <w:bookmarkEnd w:id="0"/>
      <w:r>
        <w:rPr>
          <w:rStyle w:val="13"/>
        </w:rPr>
        <w:t>sudo mkdir -p /etc/faucet /var/log/faucet</w:t>
      </w:r>
      <w:r>
        <w:t xml:space="preserve">: crea las carpetas de </w:t>
      </w:r>
      <w:r>
        <w:rPr>
          <w:rStyle w:val="16"/>
        </w:rPr>
        <w:t>configuración</w:t>
      </w:r>
      <w:r>
        <w:t xml:space="preserve"> y </w:t>
      </w:r>
      <w:r>
        <w:rPr>
          <w:rStyle w:val="16"/>
        </w:rPr>
        <w:t>logs</w:t>
      </w:r>
      <w:r>
        <w:t xml:space="preserve"> que serán montadas dentro de los contenedores.</w:t>
      </w:r>
    </w:p>
    <w:p w14:paraId="436A18B3">
      <w:pPr>
        <w:pStyle w:val="33"/>
        <w:spacing w:line="360" w:lineRule="auto"/>
      </w:pPr>
      <w:r>
        <w:rPr>
          <w:rStyle w:val="13"/>
        </w:rPr>
        <w:t>sudo tee /etc/faucet/faucet.yaml … &lt;&lt;'YAML' … YAML</w:t>
      </w:r>
      <w:r>
        <w:t xml:space="preserve">: genera el archivo </w:t>
      </w:r>
      <w:r>
        <w:rPr>
          <w:rStyle w:val="13"/>
        </w:rPr>
        <w:t>/etc/faucet/faucet.yaml</w:t>
      </w:r>
      <w:r>
        <w:t xml:space="preserve"> sin abrir editores.</w:t>
      </w:r>
    </w:p>
    <w:p w14:paraId="2BF75BB3">
      <w:pPr>
        <w:pStyle w:val="33"/>
        <w:spacing w:line="360" w:lineRule="auto"/>
      </w:pPr>
      <w:r>
        <w:t xml:space="preserve">Define </w:t>
      </w:r>
      <w:r>
        <w:rPr>
          <w:rStyle w:val="16"/>
        </w:rPr>
        <w:t>VLAN 100</w:t>
      </w:r>
      <w:r>
        <w:t xml:space="preserve"> y un datapath </w:t>
      </w:r>
      <w:r>
        <w:rPr>
          <w:rStyle w:val="13"/>
        </w:rPr>
        <w:t>s1</w:t>
      </w:r>
      <w:r>
        <w:t xml:space="preserve"> (hardware “Open vSwitch”).</w:t>
      </w:r>
    </w:p>
    <w:p w14:paraId="3DEF8336">
      <w:pPr>
        <w:pStyle w:val="33"/>
        <w:spacing w:line="360" w:lineRule="auto"/>
      </w:pPr>
      <w:r>
        <w:t xml:space="preserve">Asigna los </w:t>
      </w:r>
      <w:r>
        <w:rPr>
          <w:rStyle w:val="16"/>
        </w:rPr>
        <w:t>puertos 1 y 2</w:t>
      </w:r>
      <w:r>
        <w:t xml:space="preserve"> a </w:t>
      </w:r>
      <w:r>
        <w:rPr>
          <w:rStyle w:val="13"/>
        </w:rPr>
        <w:t>vlan100</w:t>
      </w:r>
      <w:r>
        <w:t>.</w:t>
      </w:r>
    </w:p>
    <w:p w14:paraId="0964474B">
      <w:pPr>
        <w:pStyle w:val="33"/>
        <w:spacing w:line="360" w:lineRule="auto"/>
      </w:pPr>
      <w:r>
        <w:t xml:space="preserve">El </w:t>
      </w:r>
      <w:r>
        <w:rPr>
          <w:rStyle w:val="13"/>
        </w:rPr>
        <w:t>dp_id: 0x1</w:t>
      </w:r>
      <w:r>
        <w:t xml:space="preserve"> es </w:t>
      </w:r>
      <w:r>
        <w:rPr>
          <w:rStyle w:val="16"/>
        </w:rPr>
        <w:t>provisorio</w:t>
      </w:r>
      <w:r>
        <w:t xml:space="preserve">; luego se reemplaza por la </w:t>
      </w:r>
      <w:r>
        <w:rPr>
          <w:rStyle w:val="16"/>
        </w:rPr>
        <w:t>DPID real</w:t>
      </w:r>
      <w:r>
        <w:t xml:space="preserve"> del switch </w:t>
      </w:r>
      <w:r>
        <w:rPr>
          <w:rStyle w:val="13"/>
        </w:rPr>
        <w:t>s1</w:t>
      </w:r>
      <w:r>
        <w:t>.</w:t>
      </w:r>
    </w:p>
    <w:p w14:paraId="4EEB31ED">
      <w:pPr>
        <w:pStyle w:val="33"/>
        <w:spacing w:line="360" w:lineRule="auto"/>
      </w:pPr>
      <w:r>
        <w:rPr>
          <w:rStyle w:val="13"/>
        </w:rPr>
        <w:t>sudo tee /etc/faucet/gauge.yaml …</w:t>
      </w:r>
      <w:r>
        <w:t xml:space="preserve">: crea una config mínima para </w:t>
      </w:r>
      <w:r>
        <w:rPr>
          <w:rStyle w:val="16"/>
        </w:rPr>
        <w:t>GAUGE</w:t>
      </w:r>
      <w:r>
        <w:t xml:space="preserve">, apuntando al mismo </w:t>
      </w:r>
      <w:r>
        <w:rPr>
          <w:rStyle w:val="13"/>
        </w:rPr>
        <w:t>faucet.yaml</w:t>
      </w:r>
      <w:r>
        <w:t>.</w:t>
      </w:r>
    </w:p>
    <w:p w14:paraId="6A40850E">
      <w:pPr>
        <w:pStyle w:val="3"/>
        <w:spacing w:line="360" w:lineRule="auto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Ventana 1 — Descargar imágenes y lanzar FAUCET/GAUGE</w:t>
      </w:r>
    </w:p>
    <w:p w14:paraId="7428C2B3">
      <w:pPr>
        <w:spacing w:line="360" w:lineRule="auto"/>
        <w:rPr>
          <w:rFonts w:ascii="Courier New" w:hAnsi="Courier New"/>
          <w:sz w:val="18"/>
          <w:lang w:val="es-CO"/>
        </w:rPr>
      </w:pPr>
      <w:r>
        <w:rPr>
          <w:rFonts w:ascii="Courier New" w:hAnsi="Courier New"/>
          <w:sz w:val="18"/>
          <w:lang w:val="es-CO"/>
        </w:rPr>
        <w:t>#</w:t>
      </w:r>
      <w:r>
        <w:rPr>
          <w:rFonts w:ascii="Courier New" w:hAnsi="Courier New"/>
          <w:sz w:val="18"/>
        </w:rPr>
        <w:t>sudo docker pull faucet/faucet:latest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  <w:lang w:val="es-CO"/>
        </w:rPr>
        <w:t>#</w:t>
      </w:r>
      <w:r>
        <w:rPr>
          <w:rFonts w:ascii="Courier New" w:hAnsi="Courier New"/>
          <w:sz w:val="18"/>
        </w:rPr>
        <w:t>sudo docker pull faucet/gauge:latest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  <w:lang w:val="es-CO"/>
        </w:rPr>
        <w:t>#</w:t>
      </w:r>
      <w:r>
        <w:rPr>
          <w:rFonts w:ascii="Courier New" w:hAnsi="Courier New"/>
          <w:sz w:val="18"/>
        </w:rPr>
        <w:t>sudo docker run -d --name faucet --restart=always   -v /etc/faucet/:/etc/faucet/   -v /var/log/faucet/:/var/log/faucet/   -p 6653:6653 -p 9302:9302   faucet/faucet:latest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  <w:lang w:val="es-CO"/>
        </w:rPr>
        <w:t>#</w:t>
      </w:r>
      <w:r>
        <w:rPr>
          <w:rFonts w:ascii="Courier New" w:hAnsi="Courier New"/>
          <w:sz w:val="18"/>
        </w:rPr>
        <w:t>sudo docker run -d --name gauge --restart=always   -v /etc/faucet/:/etc/faucet/   -v /var/log/faucet/:/var/log/faucet/   faucet/gauge:latest</w:t>
      </w:r>
      <w:r>
        <w:rPr>
          <w:rFonts w:ascii="Courier New" w:hAnsi="Courier New"/>
          <w:sz w:val="18"/>
          <w:lang w:val="es-CO"/>
        </w:rPr>
        <w:t xml:space="preserve"> :</w:t>
      </w:r>
    </w:p>
    <w:p w14:paraId="2642DBB7">
      <w:pPr>
        <w:pStyle w:val="33"/>
        <w:spacing w:line="360" w:lineRule="auto"/>
      </w:pPr>
      <w:r>
        <w:drawing>
          <wp:inline distT="0" distB="0" distL="114300" distR="114300">
            <wp:extent cx="5485130" cy="1305560"/>
            <wp:effectExtent l="0" t="0" r="127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/>
          <w:sz w:val="18"/>
        </w:rPr>
        <w:br w:type="textWrapping"/>
      </w:r>
      <w:r>
        <w:rPr>
          <w:rFonts w:ascii="Symbol" w:hAnsi="Symbol" w:eastAsia="Symbol" w:cs="Symbol"/>
        </w:rPr>
        <w:t></w:t>
      </w:r>
      <w:r>
        <w:rPr>
          <w:rFonts w:ascii="Symbol" w:hAnsi="Symbol" w:eastAsia="Symbol" w:cs="Symbol"/>
          <w:lang w:val="es-CO"/>
        </w:rPr>
        <w:t></w:t>
      </w:r>
      <w:r>
        <w:rPr>
          <w:rStyle w:val="13"/>
        </w:rPr>
        <w:t>sudo docker pull faucet/faucet:latest</w:t>
      </w:r>
      <w:r>
        <w:t xml:space="preserve"> y </w:t>
      </w:r>
      <w:r>
        <w:rPr>
          <w:rStyle w:val="13"/>
        </w:rPr>
        <w:t>sudo docker pull faucet/gauge:latest</w:t>
      </w:r>
      <w:r>
        <w:t xml:space="preserve">: descargan las imágenes de </w:t>
      </w:r>
      <w:r>
        <w:rPr>
          <w:rStyle w:val="16"/>
        </w:rPr>
        <w:t>FAUCET</w:t>
      </w:r>
      <w:r>
        <w:t xml:space="preserve"> y </w:t>
      </w:r>
      <w:r>
        <w:rPr>
          <w:rStyle w:val="16"/>
        </w:rPr>
        <w:t>GAUGE</w:t>
      </w:r>
      <w:r>
        <w:t xml:space="preserve"> desde Docker Hub.</w:t>
      </w:r>
    </w:p>
    <w:p w14:paraId="3828F4A7">
      <w:pPr>
        <w:pStyle w:val="33"/>
        <w:spacing w:line="360" w:lineRule="auto"/>
      </w:pPr>
      <w:r>
        <w:rPr>
          <w:rFonts w:ascii="Symbol" w:hAnsi="Symbol" w:eastAsia="Symbol" w:cs="Symbol"/>
        </w:rPr>
        <w:t></w:t>
      </w:r>
      <w:r>
        <w:rPr>
          <w:rFonts w:ascii="Symbol" w:hAnsi="Symbol" w:eastAsia="Symbol" w:cs="Symbol"/>
          <w:lang w:val="es-CO"/>
        </w:rPr>
        <w:t></w:t>
      </w:r>
      <w:r>
        <w:rPr>
          <w:rStyle w:val="13"/>
        </w:rPr>
        <w:t>sudo docker run -d --name faucet …</w:t>
      </w:r>
      <w:r>
        <w:t xml:space="preserve"> y </w:t>
      </w:r>
      <w:r>
        <w:rPr>
          <w:rStyle w:val="13"/>
        </w:rPr>
        <w:t>sudo docker run -d --name gauge …</w:t>
      </w:r>
      <w:r>
        <w:t xml:space="preserve">: crean y arrancan los contenedores, montando </w:t>
      </w:r>
      <w:r>
        <w:rPr>
          <w:rStyle w:val="13"/>
        </w:rPr>
        <w:t>/etc/faucet</w:t>
      </w:r>
      <w:r>
        <w:t xml:space="preserve"> y </w:t>
      </w:r>
      <w:r>
        <w:rPr>
          <w:rStyle w:val="13"/>
        </w:rPr>
        <w:t>/var/log/faucet</w:t>
      </w:r>
      <w:r>
        <w:t xml:space="preserve">, y publicando puertos (FAUCET: </w:t>
      </w:r>
      <w:r>
        <w:rPr>
          <w:rStyle w:val="13"/>
        </w:rPr>
        <w:t>6653</w:t>
      </w:r>
      <w:r>
        <w:t xml:space="preserve">, </w:t>
      </w:r>
      <w:r>
        <w:rPr>
          <w:rStyle w:val="13"/>
        </w:rPr>
        <w:t>9302</w:t>
      </w:r>
      <w:r>
        <w:t>).</w:t>
      </w:r>
    </w:p>
    <w:p w14:paraId="7E38D3D7">
      <w:pPr>
        <w:spacing w:line="360" w:lineRule="auto"/>
        <w:rPr>
          <w:rFonts w:ascii="Courier New" w:hAnsi="Courier New"/>
          <w:sz w:val="18"/>
        </w:rPr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ascii="Courier New" w:hAnsi="Courier New"/>
          <w:sz w:val="18"/>
        </w:rPr>
        <w:br w:type="textWrapping"/>
      </w:r>
    </w:p>
    <w:p w14:paraId="0129057D">
      <w:pPr>
        <w:spacing w:line="360" w:lineRule="auto"/>
        <w:rPr>
          <w:rFonts w:ascii="Courier New" w:hAnsi="Courier New"/>
          <w:sz w:val="18"/>
          <w:lang w:val="es-CO"/>
        </w:rPr>
      </w:pPr>
      <w:r>
        <w:rPr>
          <w:rFonts w:ascii="Bell MT" w:hAnsi="Bell MT" w:cs="Bell MT"/>
          <w:b/>
          <w:bCs/>
          <w:sz w:val="24"/>
          <w:szCs w:val="24"/>
        </w:rPr>
        <w:t>Solución</w:t>
      </w:r>
      <w:r>
        <w:rPr>
          <w:rFonts w:ascii="Bell MT" w:hAnsi="Bell MT" w:cs="Bell MT"/>
          <w:b/>
          <w:bCs/>
          <w:sz w:val="24"/>
          <w:szCs w:val="24"/>
          <w:lang w:val="es-CO"/>
        </w:rPr>
        <w:t xml:space="preserve"> de los dos </w:t>
      </w:r>
      <w:r>
        <w:rPr>
          <w:rFonts w:ascii="Bell MT" w:hAnsi="Bell MT" w:cs="Bell MT"/>
          <w:b/>
          <w:bCs/>
          <w:sz w:val="24"/>
          <w:szCs w:val="24"/>
        </w:rPr>
        <w:t>errores:</w:t>
      </w:r>
      <w:r>
        <w:rPr>
          <w:rFonts w:ascii="Courier New" w:hAnsi="Courier New"/>
          <w:b/>
          <w:bCs/>
          <w:sz w:val="18"/>
        </w:rPr>
        <w:br w:type="textWrapping"/>
      </w:r>
      <w:r>
        <w:rPr>
          <w:rFonts w:ascii="Courier New" w:hAnsi="Courier New"/>
          <w:sz w:val="18"/>
          <w:lang w:val="es-CO"/>
        </w:rPr>
        <w:t>#</w:t>
      </w:r>
      <w:r>
        <w:rPr>
          <w:rFonts w:ascii="Courier New" w:hAnsi="Courier New"/>
          <w:sz w:val="18"/>
        </w:rPr>
        <w:t>sudo docker ps -a --filter name=^/faucet$ --filter name=^/gauge$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  <w:lang w:val="es-CO"/>
        </w:rPr>
        <w:t>#</w:t>
      </w:r>
      <w:r>
        <w:rPr>
          <w:rFonts w:ascii="Courier New" w:hAnsi="Courier New"/>
          <w:sz w:val="18"/>
        </w:rPr>
        <w:t>sudo docker restart faucet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  <w:lang w:val="es-CO"/>
        </w:rPr>
        <w:t>#</w:t>
      </w:r>
      <w:r>
        <w:rPr>
          <w:rFonts w:ascii="Courier New" w:hAnsi="Courier New"/>
          <w:sz w:val="18"/>
        </w:rPr>
        <w:t>sudo docker restart gauge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  <w:lang w:val="es-CO"/>
        </w:rPr>
        <w:t>#</w:t>
      </w:r>
      <w:r>
        <w:rPr>
          <w:rFonts w:ascii="Courier New" w:hAnsi="Courier New"/>
          <w:sz w:val="18"/>
        </w:rPr>
        <w:t>sudo docker ps</w:t>
      </w:r>
      <w:r>
        <w:rPr>
          <w:rFonts w:ascii="Courier New" w:hAnsi="Courier New"/>
          <w:sz w:val="18"/>
          <w:lang w:val="es-CO"/>
        </w:rPr>
        <w:t xml:space="preserve"> :</w:t>
      </w:r>
    </w:p>
    <w:p w14:paraId="3E995FAB">
      <w:pPr>
        <w:spacing w:line="360" w:lineRule="auto"/>
      </w:pPr>
      <w:r>
        <w:drawing>
          <wp:inline distT="0" distB="0" distL="114300" distR="114300">
            <wp:extent cx="5482590" cy="1780540"/>
            <wp:effectExtent l="0" t="0" r="3810" b="1016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D17B6">
      <w:pPr>
        <w:pStyle w:val="33"/>
        <w:spacing w:line="360" w:lineRule="auto"/>
      </w:pPr>
      <w:r>
        <w:rPr>
          <w:rStyle w:val="13"/>
        </w:rPr>
        <w:t>sudo docker ps -a --filter name=^/faucet$ --filter name=^/gauge$</w:t>
      </w:r>
      <w:r>
        <w:t xml:space="preserve">: lista </w:t>
      </w:r>
      <w:r>
        <w:rPr>
          <w:rStyle w:val="16"/>
        </w:rPr>
        <w:t>solo</w:t>
      </w:r>
      <w:r>
        <w:t xml:space="preserve"> los contenedores llamados exactamente </w:t>
      </w:r>
      <w:r>
        <w:rPr>
          <w:rStyle w:val="13"/>
        </w:rPr>
        <w:t>faucet</w:t>
      </w:r>
      <w:r>
        <w:t xml:space="preserve"> y </w:t>
      </w:r>
      <w:r>
        <w:rPr>
          <w:rStyle w:val="13"/>
        </w:rPr>
        <w:t>gauge</w:t>
      </w:r>
      <w:r>
        <w:t xml:space="preserve"> para comprobar su estado.</w:t>
      </w:r>
    </w:p>
    <w:p w14:paraId="6479CBD1">
      <w:pPr>
        <w:pStyle w:val="33"/>
        <w:spacing w:line="360" w:lineRule="auto"/>
      </w:pPr>
      <w:r>
        <w:rPr>
          <w:rStyle w:val="13"/>
        </w:rPr>
        <w:t>sudo docker restart faucet</w:t>
      </w:r>
      <w:r>
        <w:t xml:space="preserve"> y </w:t>
      </w:r>
      <w:r>
        <w:rPr>
          <w:rStyle w:val="13"/>
        </w:rPr>
        <w:t>sudo docker restart gauge</w:t>
      </w:r>
      <w:r>
        <w:t>: reinician los contenedores existentes (solución al conflicto de nombres).</w:t>
      </w:r>
    </w:p>
    <w:p w14:paraId="345EEA74">
      <w:pPr>
        <w:pStyle w:val="33"/>
        <w:spacing w:line="360" w:lineRule="auto"/>
      </w:pPr>
      <w:r>
        <w:rPr>
          <w:rStyle w:val="13"/>
        </w:rPr>
        <w:t>sudo docker ps</w:t>
      </w:r>
      <w:r>
        <w:t xml:space="preserve">: confirma que ambos están </w:t>
      </w:r>
      <w:r>
        <w:rPr>
          <w:rStyle w:val="16"/>
        </w:rPr>
        <w:t>Up</w:t>
      </w:r>
      <w:r>
        <w:t>; se ven los puertos publicados (</w:t>
      </w:r>
      <w:r>
        <w:rPr>
          <w:rStyle w:val="13"/>
        </w:rPr>
        <w:t>faucet</w:t>
      </w:r>
      <w:r>
        <w:t>: 6653/9302).</w:t>
      </w:r>
    </w:p>
    <w:p w14:paraId="3C3133EE">
      <w:pPr>
        <w:pStyle w:val="33"/>
        <w:spacing w:line="360" w:lineRule="auto"/>
      </w:pPr>
      <w:r>
        <w:rPr>
          <w:rStyle w:val="16"/>
        </w:rPr>
        <w:t>Conclusión:</w:t>
      </w:r>
      <w:r>
        <w:t xml:space="preserve"> contenedores </w:t>
      </w:r>
      <w:r>
        <w:rPr>
          <w:rStyle w:val="16"/>
        </w:rPr>
        <w:t>recuperados y activos</w:t>
      </w:r>
      <w:r>
        <w:t xml:space="preserve">; puedes seguir con Mininet, obtener la </w:t>
      </w:r>
      <w:r>
        <w:rPr>
          <w:rStyle w:val="16"/>
        </w:rPr>
        <w:t>DPID</w:t>
      </w:r>
      <w:r>
        <w:t xml:space="preserve"> y actualizar </w:t>
      </w:r>
      <w:r>
        <w:rPr>
          <w:rStyle w:val="13"/>
        </w:rPr>
        <w:t>faucet.yaml</w:t>
      </w:r>
      <w:r>
        <w:t>.</w:t>
      </w:r>
    </w:p>
    <w:p w14:paraId="154D7F64">
      <w:pPr>
        <w:spacing w:line="360" w:lineRule="auto"/>
        <w:rPr>
          <w:lang w:val="es-CO"/>
        </w:rPr>
      </w:pPr>
    </w:p>
    <w:p w14:paraId="4CFD9372">
      <w:pPr>
        <w:pStyle w:val="3"/>
        <w:spacing w:line="360" w:lineRule="auto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Ventana 2 — Mininet: topología 1 switch/2 hosts y DPID</w:t>
      </w:r>
    </w:p>
    <w:p w14:paraId="22EECDB5">
      <w:pPr>
        <w:spacing w:line="360" w:lineRule="auto"/>
      </w:pPr>
      <w:r>
        <w:drawing>
          <wp:inline distT="0" distB="0" distL="114300" distR="114300">
            <wp:extent cx="5478145" cy="1854835"/>
            <wp:effectExtent l="0" t="0" r="8255" b="1206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B8380">
      <w:pPr>
        <w:spacing w:line="360" w:lineRule="auto"/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>Le damos click derecho a la barra de putty y le damos click a Duplicate session</w:t>
      </w:r>
    </w:p>
    <w:p w14:paraId="1752C01A">
      <w:pPr>
        <w:spacing w:line="360" w:lineRule="auto"/>
        <w:rPr>
          <w:lang w:val="es-CO"/>
        </w:rPr>
      </w:pPr>
      <w:r>
        <w:drawing>
          <wp:inline distT="0" distB="0" distL="114300" distR="114300">
            <wp:extent cx="5483860" cy="1483360"/>
            <wp:effectExtent l="0" t="0" r="254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6BA4D">
      <w:p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Ya estando en la Ventana 2 ingresamos el usuario y la contraseña el cual sabemos que es: Usuario: mininet, Contraseña: mininet</w:t>
      </w:r>
    </w:p>
    <w:p w14:paraId="216D6788">
      <w:pPr>
        <w:spacing w:line="360" w:lineRule="auto"/>
        <w:rPr>
          <w:b/>
          <w:bCs/>
          <w:lang w:val="es-CO"/>
        </w:rPr>
      </w:pPr>
      <w:r>
        <w:rPr>
          <w:b/>
          <w:bCs/>
          <w:lang w:val="es-CO"/>
        </w:rPr>
        <w:t>Y seguimos con el proceso:</w:t>
      </w:r>
    </w:p>
    <w:p w14:paraId="0D676E51">
      <w:pPr>
        <w:spacing w:line="360" w:lineRule="auto"/>
        <w:rPr>
          <w:rFonts w:ascii="Courier New" w:hAnsi="Courier New"/>
          <w:sz w:val="18"/>
          <w:lang w:val="es-CO"/>
        </w:rPr>
      </w:pPr>
      <w:r>
        <w:rPr>
          <w:rFonts w:ascii="Courier New" w:hAnsi="Courier New"/>
          <w:sz w:val="18"/>
          <w:lang w:val="es-CO"/>
        </w:rPr>
        <w:t>#</w:t>
      </w:r>
      <w:r>
        <w:rPr>
          <w:rFonts w:ascii="Courier New" w:hAnsi="Courier New"/>
          <w:sz w:val="18"/>
        </w:rPr>
        <w:t>sudo mn -c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  <w:lang w:val="es-CO"/>
        </w:rPr>
        <w:t>#</w:t>
      </w:r>
      <w:r>
        <w:rPr>
          <w:rFonts w:ascii="Courier New" w:hAnsi="Courier New"/>
          <w:sz w:val="18"/>
        </w:rPr>
        <w:t>sudo mn --topo single,2 --mac   --switch ovsk,protocols=OpenFlow13   --controller=remote,ip=127.0.0.1,port=6653</w:t>
      </w:r>
      <w:r>
        <w:rPr>
          <w:rFonts w:ascii="Courier New" w:hAnsi="Courier New"/>
          <w:sz w:val="18"/>
          <w:lang w:val="es-CO"/>
        </w:rPr>
        <w:t xml:space="preserve"> :</w:t>
      </w:r>
    </w:p>
    <w:p w14:paraId="02510E5B">
      <w:pPr>
        <w:spacing w:line="360" w:lineRule="auto"/>
      </w:pPr>
      <w:r>
        <w:drawing>
          <wp:inline distT="0" distB="0" distL="114300" distR="114300">
            <wp:extent cx="5483860" cy="4096385"/>
            <wp:effectExtent l="0" t="0" r="2540" b="184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76A2E">
      <w:pPr>
        <w:pStyle w:val="33"/>
        <w:spacing w:line="360" w:lineRule="auto"/>
      </w:pPr>
      <w:r>
        <w:rPr>
          <w:rStyle w:val="13"/>
        </w:rPr>
        <w:t>sudo mn -c</w:t>
      </w:r>
      <w:r>
        <w:t>: limpia restos de sesiones anteriores de Mininet/OVS (interfaces, bridges, túneles).</w:t>
      </w:r>
    </w:p>
    <w:p w14:paraId="4FC281D2">
      <w:pPr>
        <w:pStyle w:val="33"/>
        <w:spacing w:line="360" w:lineRule="auto"/>
        <w:rPr>
          <w:rStyle w:val="16"/>
        </w:rPr>
      </w:pPr>
      <w:r>
        <w:rPr>
          <w:rStyle w:val="13"/>
        </w:rPr>
        <w:t>sudo mn --topo single,2 --mac --switch ovsk,protocols=OpenFlow13 --controller=remote,ip=127.0.0.1,port=6653</w:t>
      </w:r>
      <w:r>
        <w:t xml:space="preserve">: levanta una topología con </w:t>
      </w:r>
      <w:r>
        <w:rPr>
          <w:rStyle w:val="16"/>
        </w:rPr>
        <w:t>1 switch</w:t>
      </w:r>
    </w:p>
    <w:p w14:paraId="554BC688">
      <w:pPr>
        <w:pStyle w:val="33"/>
        <w:spacing w:line="360" w:lineRule="auto"/>
      </w:pPr>
      <w:r>
        <w:rPr>
          <w:rStyle w:val="16"/>
        </w:rPr>
        <w:t>(s1)</w:t>
      </w:r>
      <w:r>
        <w:t xml:space="preserve"> y </w:t>
      </w:r>
      <w:r>
        <w:rPr>
          <w:rStyle w:val="16"/>
        </w:rPr>
        <w:t>2 hosts (h1, h2)</w:t>
      </w:r>
      <w:r>
        <w:t xml:space="preserve">, fuerza </w:t>
      </w:r>
      <w:r>
        <w:rPr>
          <w:rStyle w:val="16"/>
        </w:rPr>
        <w:t>OpenFlow 1.3</w:t>
      </w:r>
      <w:r>
        <w:t xml:space="preserve"> en OVS y conecta el switch al controlador </w:t>
      </w:r>
      <w:r>
        <w:rPr>
          <w:rStyle w:val="16"/>
        </w:rPr>
        <w:t>FAUCET</w:t>
      </w:r>
      <w:r>
        <w:t xml:space="preserve"> en </w:t>
      </w:r>
      <w:r>
        <w:rPr>
          <w:rStyle w:val="13"/>
        </w:rPr>
        <w:t>127.0.0.1:6653</w:t>
      </w:r>
      <w:r>
        <w:t>.</w:t>
      </w:r>
    </w:p>
    <w:p w14:paraId="2E6CC7C6">
      <w:pPr>
        <w:pStyle w:val="33"/>
        <w:spacing w:line="360" w:lineRule="auto"/>
      </w:pPr>
      <w:r>
        <w:rPr>
          <w:rStyle w:val="16"/>
        </w:rPr>
        <w:t>Salida esperada (lo que ves):</w:t>
      </w:r>
      <w:r>
        <w:br w:type="textWrapping"/>
      </w:r>
      <w:r>
        <w:t xml:space="preserve">“Creating network”, “Adding controller c0”, “Adding hosts h1 h2”, “Adding switches s1”, “Adding links”, “Starting CLI”. Esto confirma que Mininet quedó listo en el prompt </w:t>
      </w:r>
      <w:r>
        <w:rPr>
          <w:rStyle w:val="13"/>
        </w:rPr>
        <w:t>mininet&gt;</w:t>
      </w:r>
      <w:r>
        <w:t>.</w:t>
      </w:r>
    </w:p>
    <w:p w14:paraId="72757189">
      <w:pPr>
        <w:spacing w:line="360" w:lineRule="auto"/>
        <w:rPr>
          <w:rFonts w:ascii="Courier New" w:hAnsi="Courier New"/>
          <w:sz w:val="18"/>
          <w:lang w:val="es-CO"/>
        </w:rPr>
      </w:pP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 mininet&gt; (obtén DPID real)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  <w:lang w:val="es-CO"/>
        </w:rPr>
        <w:t>#</w:t>
      </w:r>
      <w:r>
        <w:rPr>
          <w:rFonts w:ascii="Courier New" w:hAnsi="Courier New"/>
          <w:sz w:val="18"/>
        </w:rPr>
        <w:t>sh ovs-ofctl show s1 -O OpenFlow13</w:t>
      </w:r>
      <w:r>
        <w:rPr>
          <w:rFonts w:ascii="Courier New" w:hAnsi="Courier New"/>
          <w:sz w:val="18"/>
          <w:lang w:val="es-CO"/>
        </w:rPr>
        <w:t xml:space="preserve"> :</w:t>
      </w:r>
    </w:p>
    <w:p w14:paraId="3373B6B2">
      <w:pPr>
        <w:spacing w:line="360" w:lineRule="auto"/>
      </w:pPr>
      <w:r>
        <w:drawing>
          <wp:inline distT="0" distB="0" distL="114300" distR="114300">
            <wp:extent cx="5448300" cy="32289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6F546">
      <w:pPr>
        <w:pStyle w:val="33"/>
        <w:spacing w:line="360" w:lineRule="auto"/>
      </w:pPr>
      <w:r>
        <w:rPr>
          <w:rFonts w:ascii="Symbol" w:hAnsi="Symbol" w:eastAsia="Symbol" w:cs="Symbol"/>
        </w:rPr>
        <w:t></w:t>
      </w:r>
      <w:r>
        <w:rPr>
          <w:rFonts w:ascii="Symbol" w:hAnsi="Symbol" w:eastAsia="Symbol" w:cs="Symbol"/>
          <w:lang w:val="es-CO"/>
        </w:rPr>
        <w:t></w:t>
      </w:r>
      <w:r>
        <w:rPr>
          <w:rStyle w:val="16"/>
        </w:rPr>
        <w:t xml:space="preserve">Comando (en </w:t>
      </w:r>
      <w:r>
        <w:rPr>
          <w:rStyle w:val="13"/>
        </w:rPr>
        <w:t>mininet&gt;</w:t>
      </w:r>
      <w:r>
        <w:rPr>
          <w:rStyle w:val="16"/>
        </w:rPr>
        <w:t>):</w:t>
      </w:r>
      <w:r>
        <w:t xml:space="preserve"> </w:t>
      </w:r>
      <w:r>
        <w:rPr>
          <w:rStyle w:val="13"/>
        </w:rPr>
        <w:t>sh ovs-ofctl show s1 -O OpenFlow13</w:t>
      </w:r>
    </w:p>
    <w:p w14:paraId="223E7EB6">
      <w:pPr>
        <w:pStyle w:val="33"/>
        <w:spacing w:line="360" w:lineRule="auto"/>
      </w:pPr>
      <w:r>
        <w:rPr>
          <w:rFonts w:ascii="Symbol" w:hAnsi="Symbol" w:eastAsia="Symbol" w:cs="Symbol"/>
        </w:rPr>
        <w:t></w:t>
      </w:r>
      <w:r>
        <w:rPr>
          <w:rFonts w:ascii="Symbol" w:hAnsi="Symbol" w:eastAsia="Symbol" w:cs="Symbol"/>
          <w:lang w:val="es-CO"/>
        </w:rPr>
        <w:t></w:t>
      </w:r>
      <w:r>
        <w:rPr>
          <w:rStyle w:val="16"/>
        </w:rPr>
        <w:t>Para qué sirve:</w:t>
      </w:r>
      <w:r>
        <w:t xml:space="preserve"> obtener la </w:t>
      </w:r>
      <w:r>
        <w:rPr>
          <w:rStyle w:val="16"/>
        </w:rPr>
        <w:t>DPID real</w:t>
      </w:r>
      <w:r>
        <w:t xml:space="preserve"> del switch </w:t>
      </w:r>
      <w:r>
        <w:rPr>
          <w:rStyle w:val="13"/>
        </w:rPr>
        <w:t>s1</w:t>
      </w:r>
      <w:r>
        <w:t xml:space="preserve"> y ver estado/capacidades de puertos bajo </w:t>
      </w:r>
      <w:r>
        <w:rPr>
          <w:rStyle w:val="16"/>
        </w:rPr>
        <w:t>OpenFlow 1.3</w:t>
      </w:r>
      <w:r>
        <w:t>.</w:t>
      </w:r>
    </w:p>
    <w:p w14:paraId="15EA21B6">
      <w:pPr>
        <w:pStyle w:val="33"/>
        <w:spacing w:line="360" w:lineRule="auto"/>
      </w:pPr>
      <w:r>
        <w:rPr>
          <w:rStyle w:val="16"/>
        </w:rPr>
        <w:t>Cómo leer la salida:</w:t>
      </w:r>
    </w:p>
    <w:p w14:paraId="65306F48">
      <w:pPr>
        <w:spacing w:beforeAutospacing="1" w:after="0" w:afterAutospacing="1" w:line="360" w:lineRule="auto"/>
      </w:pPr>
      <w:r>
        <w:t xml:space="preserve">Línea </w:t>
      </w:r>
      <w:r>
        <w:rPr>
          <w:rStyle w:val="13"/>
        </w:rPr>
        <w:t>dpid: 0x0000000000000001</w:t>
      </w:r>
      <w:r>
        <w:t xml:space="preserve"> → </w:t>
      </w:r>
      <w:r>
        <w:rPr>
          <w:rStyle w:val="16"/>
        </w:rPr>
        <w:t>copias ese valor</w:t>
      </w:r>
      <w:r>
        <w:t>.</w:t>
      </w:r>
    </w:p>
    <w:p w14:paraId="7D8A6CB0">
      <w:pPr>
        <w:pStyle w:val="33"/>
        <w:spacing w:line="360" w:lineRule="auto"/>
      </w:pPr>
      <w:r>
        <w:t xml:space="preserve">Se listan los puertos (1, 2 y LOCAL) con su </w:t>
      </w:r>
      <w:r>
        <w:rPr>
          <w:rStyle w:val="16"/>
        </w:rPr>
        <w:t>state</w:t>
      </w:r>
      <w:r>
        <w:t xml:space="preserve"> (</w:t>
      </w:r>
      <w:r>
        <w:rPr>
          <w:rStyle w:val="13"/>
        </w:rPr>
        <w:t>LIVE</w:t>
      </w:r>
      <w:r>
        <w:t>/</w:t>
      </w:r>
      <w:r>
        <w:rPr>
          <w:rStyle w:val="13"/>
        </w:rPr>
        <w:t>PORT_DOWN</w:t>
      </w:r>
      <w:r>
        <w:t>) y velocidad.</w:t>
      </w:r>
    </w:p>
    <w:p w14:paraId="05D99486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Ventana 1 — Sustituir DPID real y recargar FAUCET</w:t>
      </w:r>
    </w:p>
    <w:p w14:paraId="17FE67B0">
      <w:pPr>
        <w:spacing w:line="360" w:lineRule="auto"/>
        <w:rPr>
          <w:rFonts w:ascii="Courier New" w:hAnsi="Courier New"/>
          <w:sz w:val="18"/>
          <w:lang w:val="es-CO"/>
        </w:rPr>
      </w:pPr>
      <w:r>
        <w:rPr>
          <w:rFonts w:ascii="Courier New" w:hAnsi="Courier New"/>
          <w:sz w:val="18"/>
          <w:lang w:val="es-CO"/>
        </w:rPr>
        <w:t>#</w:t>
      </w:r>
      <w:r>
        <w:rPr>
          <w:rFonts w:ascii="Courier New" w:hAnsi="Courier New"/>
          <w:sz w:val="18"/>
        </w:rPr>
        <w:t>sudo sed -i 's/dp_id: .*/dp_id: 0x0000000000000001/' /etc/faucet/faucet.yaml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  <w:lang w:val="es-CO"/>
        </w:rPr>
        <w:t>#</w:t>
      </w:r>
      <w:r>
        <w:rPr>
          <w:rFonts w:ascii="Courier New" w:hAnsi="Courier New"/>
          <w:sz w:val="18"/>
        </w:rPr>
        <w:t>sudo docker restart faucet</w:t>
      </w:r>
      <w:r>
        <w:rPr>
          <w:rFonts w:ascii="Courier New" w:hAnsi="Courier New"/>
          <w:sz w:val="18"/>
          <w:lang w:val="es-CO"/>
        </w:rPr>
        <w:t xml:space="preserve"> :</w:t>
      </w:r>
    </w:p>
    <w:p w14:paraId="6F4BA2AC">
      <w:pPr>
        <w:spacing w:line="360" w:lineRule="auto"/>
      </w:pPr>
      <w:r>
        <w:drawing>
          <wp:inline distT="0" distB="0" distL="114300" distR="114300">
            <wp:extent cx="5485765" cy="465455"/>
            <wp:effectExtent l="0" t="0" r="635" b="1079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FDA33">
      <w:pPr>
        <w:pStyle w:val="33"/>
        <w:spacing w:line="360" w:lineRule="auto"/>
      </w:pPr>
      <w:r>
        <w:rPr>
          <w:rStyle w:val="13"/>
        </w:rPr>
        <w:t>sudo sed -i 's/dp_id: .*/dp_id: 0x0000000000000001/' /etc/faucet/faucet.yaml</w:t>
      </w:r>
      <w:r>
        <w:t xml:space="preserve">: reemplaza el </w:t>
      </w:r>
      <w:r>
        <w:rPr>
          <w:rStyle w:val="13"/>
        </w:rPr>
        <w:t>dp_id</w:t>
      </w:r>
      <w:r>
        <w:t xml:space="preserve"> del YAML por la </w:t>
      </w:r>
      <w:r>
        <w:rPr>
          <w:rStyle w:val="16"/>
        </w:rPr>
        <w:t>DPID real</w:t>
      </w:r>
      <w:r>
        <w:t xml:space="preserve"> obtenida de </w:t>
      </w:r>
      <w:r>
        <w:rPr>
          <w:rStyle w:val="13"/>
        </w:rPr>
        <w:t>s1</w:t>
      </w:r>
      <w:r>
        <w:t>.</w:t>
      </w:r>
    </w:p>
    <w:p w14:paraId="4F52E296">
      <w:pPr>
        <w:pStyle w:val="33"/>
        <w:spacing w:line="360" w:lineRule="auto"/>
      </w:pPr>
      <w:r>
        <w:rPr>
          <w:rStyle w:val="13"/>
        </w:rPr>
        <w:t>sudo docker restart faucet</w:t>
      </w:r>
      <w:r>
        <w:t xml:space="preserve">: reinicia el contenedor para que FAUCET </w:t>
      </w:r>
      <w:r>
        <w:rPr>
          <w:rStyle w:val="16"/>
        </w:rPr>
        <w:t>recargue</w:t>
      </w:r>
      <w:r>
        <w:t xml:space="preserve"> la configuración actualizada.</w:t>
      </w:r>
    </w:p>
    <w:p w14:paraId="298CBD7D">
      <w:pPr>
        <w:pStyle w:val="33"/>
        <w:spacing w:line="360" w:lineRule="auto"/>
      </w:pPr>
      <w:r>
        <w:rPr>
          <w:rStyle w:val="16"/>
        </w:rPr>
        <w:t>Resultado esperado:</w:t>
      </w:r>
      <w:r>
        <w:t xml:space="preserve"> ambos comandos retornan al prompt sin error.</w:t>
      </w:r>
    </w:p>
    <w:p w14:paraId="16A5D361">
      <w:pPr>
        <w:pStyle w:val="3"/>
        <w:spacing w:line="360" w:lineRule="auto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Ventana 2 — Reconectar y pruebas de conectividad</w:t>
      </w:r>
    </w:p>
    <w:p w14:paraId="49601927">
      <w:pPr>
        <w:spacing w:line="360" w:lineRule="auto"/>
        <w:rPr>
          <w:rFonts w:ascii="Courier New" w:hAnsi="Courier New"/>
          <w:sz w:val="18"/>
          <w:lang w:val="es-CO"/>
        </w:rPr>
      </w:pPr>
      <w:r>
        <w:rPr>
          <w:rFonts w:ascii="Courier New" w:hAnsi="Courier New"/>
          <w:sz w:val="18"/>
        </w:rPr>
        <w:t>mininet&gt; exit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  <w:lang w:val="es-CO"/>
        </w:rPr>
        <w:t>#</w:t>
      </w:r>
      <w:r>
        <w:rPr>
          <w:rFonts w:ascii="Courier New" w:hAnsi="Courier New"/>
          <w:sz w:val="18"/>
        </w:rPr>
        <w:t>sudo mn -c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  <w:lang w:val="es-CO"/>
        </w:rPr>
        <w:t>#</w:t>
      </w:r>
      <w:r>
        <w:rPr>
          <w:rFonts w:ascii="Courier New" w:hAnsi="Courier New"/>
          <w:sz w:val="18"/>
        </w:rPr>
        <w:t>sudo mn --topo single,2 --mac   --switch ovsk,protocols=OpenFlow13   --controller=remote,ip=127.0.0.1,port=6653</w:t>
      </w:r>
      <w:r>
        <w:rPr>
          <w:rFonts w:ascii="Courier New" w:hAnsi="Courier New"/>
          <w:sz w:val="18"/>
          <w:lang w:val="es-CO"/>
        </w:rPr>
        <w:t xml:space="preserve"> :</w:t>
      </w:r>
    </w:p>
    <w:p w14:paraId="1B0B6724">
      <w:pPr>
        <w:spacing w:line="360" w:lineRule="auto"/>
      </w:pPr>
      <w:r>
        <w:drawing>
          <wp:inline distT="0" distB="0" distL="114300" distR="114300">
            <wp:extent cx="5485130" cy="5053965"/>
            <wp:effectExtent l="0" t="0" r="1270" b="133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505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6E7CD">
      <w:pPr>
        <w:pStyle w:val="33"/>
        <w:spacing w:line="360" w:lineRule="auto"/>
      </w:pPr>
      <w:r>
        <w:rPr>
          <w:rStyle w:val="13"/>
        </w:rPr>
        <w:t>mininet&gt; exit</w:t>
      </w:r>
      <w:r>
        <w:t>: sales del CLI de Mininet actual para aplicar cambios.</w:t>
      </w:r>
    </w:p>
    <w:p w14:paraId="6AC8C15A">
      <w:pPr>
        <w:pStyle w:val="33"/>
        <w:spacing w:line="360" w:lineRule="auto"/>
      </w:pPr>
      <w:r>
        <w:rPr>
          <w:rStyle w:val="13"/>
        </w:rPr>
        <w:t>sudo mn -c</w:t>
      </w:r>
      <w:r>
        <w:t>: limpias completamente recursos de Mininet/OVS (bridges, túneles, procesos).</w:t>
      </w:r>
    </w:p>
    <w:p w14:paraId="7FD0E223">
      <w:pPr>
        <w:pStyle w:val="33"/>
        <w:spacing w:line="360" w:lineRule="auto"/>
      </w:pPr>
      <w:r>
        <w:rPr>
          <w:rStyle w:val="13"/>
        </w:rPr>
        <w:t>sudo mn --topo single,2 --mac --switch ovsk,protocols=OpenFlow13 --controller=remote,ip=127.0.0.1,port=6653</w:t>
      </w:r>
      <w:r>
        <w:t xml:space="preserve">: vuelves a levantar la topología </w:t>
      </w:r>
      <w:r>
        <w:rPr>
          <w:rStyle w:val="16"/>
        </w:rPr>
        <w:t>1 switch / 2 hosts</w:t>
      </w:r>
      <w:r>
        <w:t xml:space="preserve">, con </w:t>
      </w:r>
      <w:r>
        <w:rPr>
          <w:rStyle w:val="16"/>
        </w:rPr>
        <w:t>OpenFlow 1.3</w:t>
      </w:r>
      <w:r>
        <w:t xml:space="preserve">, apuntando a FAUCET en </w:t>
      </w:r>
      <w:r>
        <w:rPr>
          <w:rStyle w:val="13"/>
        </w:rPr>
        <w:t>127.0.0.1:6653</w:t>
      </w:r>
      <w:r>
        <w:t>.</w:t>
      </w:r>
    </w:p>
    <w:p w14:paraId="2D4014AB">
      <w:pPr>
        <w:pStyle w:val="33"/>
        <w:spacing w:line="360" w:lineRule="auto"/>
      </w:pPr>
      <w:r>
        <w:rPr>
          <w:rStyle w:val="16"/>
        </w:rPr>
        <w:t>Salida mostrada:</w:t>
      </w:r>
      <w:r>
        <w:t xml:space="preserve"> “Creating network… Starting CLI” confirma que el entorno quedó </w:t>
      </w:r>
      <w:r>
        <w:rPr>
          <w:rStyle w:val="16"/>
        </w:rPr>
        <w:t>listo</w:t>
      </w:r>
      <w:r>
        <w:t xml:space="preserve"> otra vez y ya puedes ejecutar </w:t>
      </w:r>
      <w:r>
        <w:rPr>
          <w:rStyle w:val="13"/>
        </w:rPr>
        <w:t>pingall</w:t>
      </w:r>
      <w:r>
        <w:t xml:space="preserve"> y </w:t>
      </w:r>
      <w:r>
        <w:rPr>
          <w:rStyle w:val="13"/>
        </w:rPr>
        <w:t>h1 ping -c 3 h2</w:t>
      </w:r>
      <w:r>
        <w:t>.</w:t>
      </w:r>
    </w:p>
    <w:p w14:paraId="44FB934D">
      <w:pPr>
        <w:spacing w:line="360" w:lineRule="auto"/>
        <w:rPr>
          <w:rFonts w:ascii="Courier New" w:hAnsi="Courier New"/>
          <w:sz w:val="18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 mininet&gt;</w:t>
      </w:r>
      <w:r>
        <w:rPr>
          <w:rFonts w:ascii="Courier New" w:hAnsi="Courier New"/>
          <w:b/>
          <w:bCs/>
          <w:sz w:val="24"/>
          <w:szCs w:val="24"/>
        </w:rPr>
        <w:br w:type="textWrapping"/>
      </w:r>
      <w:r>
        <w:rPr>
          <w:rFonts w:ascii="Courier New" w:hAnsi="Courier New"/>
          <w:sz w:val="18"/>
          <w:lang w:val="es-CO"/>
        </w:rPr>
        <w:t>#</w:t>
      </w:r>
      <w:r>
        <w:rPr>
          <w:rFonts w:ascii="Courier New" w:hAnsi="Courier New"/>
          <w:sz w:val="18"/>
        </w:rPr>
        <w:t>pingall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  <w:lang w:val="es-CO"/>
        </w:rPr>
        <w:t>#</w:t>
      </w:r>
      <w:r>
        <w:rPr>
          <w:rFonts w:ascii="Courier New" w:hAnsi="Courier New"/>
          <w:sz w:val="18"/>
        </w:rPr>
        <w:t>h1 ping -c 3 h2</w:t>
      </w:r>
      <w:r>
        <w:rPr>
          <w:rFonts w:ascii="Courier New" w:hAnsi="Courier New"/>
          <w:sz w:val="18"/>
          <w:lang w:val="es-CO"/>
        </w:rPr>
        <w:t xml:space="preserve"> : </w:t>
      </w:r>
    </w:p>
    <w:p w14:paraId="1A1525FC">
      <w:pPr>
        <w:spacing w:line="360" w:lineRule="auto"/>
      </w:pPr>
      <w:r>
        <w:drawing>
          <wp:inline distT="0" distB="0" distL="114300" distR="114300">
            <wp:extent cx="4791075" cy="23050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0114C">
      <w:pPr>
        <w:pStyle w:val="33"/>
        <w:spacing w:line="360" w:lineRule="auto"/>
      </w:pPr>
      <w:r>
        <w:rPr>
          <w:rStyle w:val="13"/>
        </w:rPr>
        <w:t>pingall</w:t>
      </w:r>
      <w:r>
        <w:rPr>
          <w:rStyle w:val="16"/>
        </w:rPr>
        <w:t xml:space="preserve"> (en </w:t>
      </w:r>
      <w:r>
        <w:rPr>
          <w:rStyle w:val="13"/>
        </w:rPr>
        <w:t>mininet&gt;</w:t>
      </w:r>
      <w:r>
        <w:rPr>
          <w:rStyle w:val="16"/>
        </w:rPr>
        <w:t>):</w:t>
      </w:r>
      <w:r>
        <w:t xml:space="preserve"> prueba conectividad entre </w:t>
      </w:r>
      <w:r>
        <w:rPr>
          <w:rStyle w:val="16"/>
        </w:rPr>
        <w:t>todos los hosts</w:t>
      </w:r>
      <w:r>
        <w:t xml:space="preserve">; aquí muestra </w:t>
      </w:r>
      <w:r>
        <w:rPr>
          <w:rStyle w:val="13"/>
        </w:rPr>
        <w:t>0% dropped</w:t>
      </w:r>
      <w:r>
        <w:t xml:space="preserve"> (éxito: h1↔h2).</w:t>
      </w:r>
    </w:p>
    <w:p w14:paraId="060A6FBB">
      <w:pPr>
        <w:pStyle w:val="33"/>
        <w:spacing w:line="360" w:lineRule="auto"/>
      </w:pPr>
      <w:r>
        <w:rPr>
          <w:rStyle w:val="13"/>
        </w:rPr>
        <w:t>h1 ping -c 3 h2</w:t>
      </w:r>
      <w:r>
        <w:t xml:space="preserve">: prueba puntual de ICMP desde </w:t>
      </w:r>
      <w:r>
        <w:rPr>
          <w:rStyle w:val="13"/>
        </w:rPr>
        <w:t>h1</w:t>
      </w:r>
      <w:r>
        <w:t xml:space="preserve"> hacia </w:t>
      </w:r>
      <w:r>
        <w:rPr>
          <w:rStyle w:val="13"/>
        </w:rPr>
        <w:t>h2</w:t>
      </w:r>
      <w:r>
        <w:t xml:space="preserve">, enviando </w:t>
      </w:r>
      <w:r>
        <w:rPr>
          <w:rStyle w:val="16"/>
        </w:rPr>
        <w:t>3 paquetes</w:t>
      </w:r>
      <w:r>
        <w:t xml:space="preserve">; la salida confirma </w:t>
      </w:r>
      <w:r>
        <w:rPr>
          <w:rStyle w:val="16"/>
        </w:rPr>
        <w:t>3/3 recibidos, 0% loss</w:t>
      </w:r>
      <w:r>
        <w:t xml:space="preserve"> con latencias en ms.</w:t>
      </w:r>
    </w:p>
    <w:p w14:paraId="5F63D848">
      <w:pPr>
        <w:pStyle w:val="33"/>
        <w:spacing w:line="360" w:lineRule="auto"/>
      </w:pPr>
      <w:r>
        <w:rPr>
          <w:rStyle w:val="16"/>
        </w:rPr>
        <w:t>Conclusión:</w:t>
      </w:r>
      <w:r>
        <w:t xml:space="preserve"> la topología está conectada y FAUCET está programando correctamente el switch.</w:t>
      </w:r>
    </w:p>
    <w:p w14:paraId="4D84DBE6">
      <w:pPr>
        <w:pStyle w:val="3"/>
        <w:spacing w:line="360" w:lineRule="auto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Ventana 1 — Verificación desde FAUCET (logs y OVS)</w:t>
      </w:r>
    </w:p>
    <w:p w14:paraId="32EDC8D1">
      <w:pPr>
        <w:spacing w:line="360" w:lineRule="auto"/>
        <w:rPr>
          <w:rFonts w:ascii="Courier New" w:hAnsi="Courier New"/>
          <w:sz w:val="18"/>
          <w:lang w:val="es-CO"/>
        </w:rPr>
      </w:pPr>
      <w:r>
        <w:rPr>
          <w:rFonts w:ascii="Courier New" w:hAnsi="Courier New"/>
          <w:sz w:val="18"/>
          <w:lang w:val="es-CO"/>
        </w:rPr>
        <w:t>#</w:t>
      </w:r>
      <w:r>
        <w:rPr>
          <w:rFonts w:ascii="Courier New" w:hAnsi="Courier New"/>
          <w:sz w:val="18"/>
        </w:rPr>
        <w:t>sudo docker logs faucet --since=5m | tail -n +1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  <w:lang w:val="es-CO"/>
        </w:rPr>
        <w:t>#</w:t>
      </w:r>
      <w:r>
        <w:rPr>
          <w:rFonts w:ascii="Courier New" w:hAnsi="Courier New"/>
          <w:sz w:val="18"/>
        </w:rPr>
        <w:t>sudo docker logs faucet | tail -n 100</w:t>
      </w:r>
      <w:r>
        <w:rPr>
          <w:rFonts w:ascii="Courier New" w:hAnsi="Courier New"/>
          <w:sz w:val="18"/>
          <w:lang w:val="es-CO"/>
        </w:rPr>
        <w:t xml:space="preserve"> :</w:t>
      </w:r>
    </w:p>
    <w:p w14:paraId="4BA58431">
      <w:pPr>
        <w:spacing w:line="360" w:lineRule="auto"/>
      </w:pPr>
      <w:r>
        <w:drawing>
          <wp:inline distT="0" distB="0" distL="114300" distR="114300">
            <wp:extent cx="5480050" cy="2532380"/>
            <wp:effectExtent l="0" t="0" r="635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5EAFC">
      <w:pPr>
        <w:spacing w:line="360" w:lineRule="auto"/>
      </w:pPr>
      <w:r>
        <w:rPr>
          <w:rStyle w:val="16"/>
        </w:rPr>
        <w:t>Comandos:</w:t>
      </w:r>
    </w:p>
    <w:p w14:paraId="618F3977">
      <w:pPr>
        <w:pStyle w:val="33"/>
        <w:spacing w:line="360" w:lineRule="auto"/>
      </w:pPr>
      <w:r>
        <w:rPr>
          <w:rStyle w:val="13"/>
        </w:rPr>
        <w:t>sudo docker logs faucet --since=5m | tail -n +1</w:t>
      </w:r>
      <w:r>
        <w:t xml:space="preserve"> (o </w:t>
      </w:r>
      <w:r>
        <w:rPr>
          <w:rStyle w:val="13"/>
        </w:rPr>
        <w:t>... | tail -n 100</w:t>
      </w:r>
      <w:r>
        <w:t>)</w:t>
      </w:r>
    </w:p>
    <w:p w14:paraId="553AF363">
      <w:pPr>
        <w:pStyle w:val="33"/>
        <w:spacing w:line="360" w:lineRule="auto"/>
      </w:pPr>
      <w:r>
        <w:rPr>
          <w:rStyle w:val="16"/>
        </w:rPr>
        <w:t>Para qué sirve:</w:t>
      </w:r>
      <w:r>
        <w:t xml:space="preserve"> ver los </w:t>
      </w:r>
      <w:r>
        <w:rPr>
          <w:rStyle w:val="16"/>
        </w:rPr>
        <w:t>logs recientes</w:t>
      </w:r>
      <w:r>
        <w:t xml:space="preserve"> del contenedor </w:t>
      </w:r>
      <w:r>
        <w:rPr>
          <w:rStyle w:val="16"/>
        </w:rPr>
        <w:t>FAUCET</w:t>
      </w:r>
      <w:r>
        <w:t>.</w:t>
      </w:r>
    </w:p>
    <w:p w14:paraId="51991575">
      <w:pPr>
        <w:pStyle w:val="33"/>
        <w:spacing w:line="360" w:lineRule="auto"/>
      </w:pPr>
      <w:r>
        <w:rPr>
          <w:rStyle w:val="16"/>
        </w:rPr>
        <w:t>Lo que muestra la salida:</w:t>
      </w:r>
    </w:p>
    <w:p w14:paraId="038A44FB">
      <w:pPr>
        <w:pStyle w:val="33"/>
        <w:spacing w:line="360" w:lineRule="auto"/>
      </w:pPr>
      <w:r>
        <w:t xml:space="preserve">Arranque de </w:t>
      </w:r>
      <w:r>
        <w:rPr>
          <w:rStyle w:val="16"/>
        </w:rPr>
        <w:t>wsgi</w:t>
      </w:r>
      <w:r>
        <w:t xml:space="preserve"> en </w:t>
      </w:r>
      <w:r>
        <w:rPr>
          <w:rStyle w:val="13"/>
        </w:rPr>
        <w:t>http://0.0.0.0:9302</w:t>
      </w:r>
      <w:r>
        <w:t xml:space="preserve"> (endpoint de métricas/estado).</w:t>
      </w:r>
    </w:p>
    <w:p w14:paraId="3FF2F91D">
      <w:pPr>
        <w:pStyle w:val="33"/>
        <w:spacing w:line="360" w:lineRule="auto"/>
      </w:pPr>
      <w:r>
        <w:t xml:space="preserve">Carga de la app </w:t>
      </w:r>
      <w:r>
        <w:rPr>
          <w:rStyle w:val="13"/>
        </w:rPr>
        <w:t>faucet.faucet</w:t>
      </w:r>
      <w:r>
        <w:t xml:space="preserve"> y handlers OpenFlow (</w:t>
      </w:r>
      <w:r>
        <w:rPr>
          <w:rStyle w:val="13"/>
        </w:rPr>
        <w:t>ofp_handler</w:t>
      </w:r>
      <w:r>
        <w:t>).</w:t>
      </w:r>
    </w:p>
    <w:p w14:paraId="1D0203CE">
      <w:pPr>
        <w:pStyle w:val="33"/>
        <w:spacing w:line="360" w:lineRule="auto"/>
      </w:pPr>
      <w:r>
        <w:t>Mensajes “Starting with UID=0 GID=0” indicando que el proceso está activo.</w:t>
      </w:r>
    </w:p>
    <w:p w14:paraId="5CCD27F3">
      <w:pPr>
        <w:pStyle w:val="33"/>
        <w:spacing w:line="360" w:lineRule="auto"/>
      </w:pPr>
      <w:r>
        <w:rPr>
          <w:rStyle w:val="16"/>
        </w:rPr>
        <w:t>Conclusión:</w:t>
      </w:r>
      <w:r>
        <w:t xml:space="preserve"> FAUCET está </w:t>
      </w:r>
      <w:r>
        <w:rPr>
          <w:rStyle w:val="16"/>
        </w:rPr>
        <w:t>corriendo</w:t>
      </w:r>
      <w:r>
        <w:t xml:space="preserve"> y exponiendo su servicio en el puerto </w:t>
      </w:r>
      <w:r>
        <w:rPr>
          <w:rStyle w:val="16"/>
        </w:rPr>
        <w:t>9302</w:t>
      </w:r>
      <w:r>
        <w:t>; la configuración se cargó sin errores críticos.</w:t>
      </w:r>
    </w:p>
    <w:p w14:paraId="7E738D78">
      <w:pPr>
        <w:spacing w:line="360" w:lineRule="auto"/>
        <w:rPr>
          <w:rFonts w:ascii="Courier New" w:hAnsi="Courier New"/>
          <w:sz w:val="18"/>
          <w:lang w:val="es-CO"/>
        </w:rPr>
      </w:pPr>
      <w:r>
        <w:rPr>
          <w:rFonts w:ascii="Courier New" w:hAnsi="Courier New"/>
          <w:b/>
          <w:bCs/>
        </w:rPr>
        <w:t>Archivos de log internos</w:t>
      </w:r>
      <w:r>
        <w:rPr>
          <w:rFonts w:ascii="Courier New" w:hAnsi="Courier New"/>
          <w:b/>
          <w:bCs/>
          <w:lang w:val="es-MX"/>
        </w:rPr>
        <w:t>: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  <w:lang w:val="es-CO"/>
        </w:rPr>
        <w:t>#</w:t>
      </w:r>
      <w:r>
        <w:rPr>
          <w:rFonts w:ascii="Courier New" w:hAnsi="Courier New"/>
          <w:sz w:val="18"/>
        </w:rPr>
        <w:t>sudo docker exec faucet ls -l /var/log/fauce</w:t>
      </w:r>
      <w:r>
        <w:rPr>
          <w:rFonts w:ascii="Courier New" w:hAnsi="Courier New"/>
          <w:sz w:val="18"/>
          <w:lang w:val="es-CO"/>
        </w:rPr>
        <w:t xml:space="preserve">t : </w:t>
      </w:r>
    </w:p>
    <w:p w14:paraId="574CBB20">
      <w:pPr>
        <w:spacing w:line="360" w:lineRule="auto"/>
      </w:pPr>
      <w:r>
        <w:drawing>
          <wp:inline distT="0" distB="0" distL="114300" distR="114300">
            <wp:extent cx="5485130" cy="986790"/>
            <wp:effectExtent l="0" t="0" r="127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0CABC">
      <w:pPr>
        <w:pStyle w:val="33"/>
        <w:spacing w:line="360" w:lineRule="auto"/>
      </w:pPr>
      <w:r>
        <w:rPr>
          <w:rStyle w:val="16"/>
        </w:rPr>
        <w:t>Comando:</w:t>
      </w:r>
      <w:r>
        <w:t xml:space="preserve"> </w:t>
      </w:r>
      <w:r>
        <w:rPr>
          <w:rStyle w:val="13"/>
        </w:rPr>
        <w:t>sudo docker exec faucet ls -l /var/log/faucet</w:t>
      </w:r>
    </w:p>
    <w:p w14:paraId="1084C76D">
      <w:pPr>
        <w:pStyle w:val="33"/>
        <w:spacing w:line="360" w:lineRule="auto"/>
      </w:pPr>
      <w:r>
        <w:rPr>
          <w:rStyle w:val="16"/>
        </w:rPr>
        <w:t>Para qué sirve:</w:t>
      </w:r>
      <w:r>
        <w:t xml:space="preserve"> listar los </w:t>
      </w:r>
      <w:r>
        <w:rPr>
          <w:rStyle w:val="16"/>
        </w:rPr>
        <w:t>archivos de log internos</w:t>
      </w:r>
      <w:r>
        <w:t xml:space="preserve"> dentro del contenedor </w:t>
      </w:r>
      <w:r>
        <w:rPr>
          <w:rStyle w:val="13"/>
        </w:rPr>
        <w:t>faucet</w:t>
      </w:r>
      <w:r>
        <w:t>.</w:t>
      </w:r>
    </w:p>
    <w:p w14:paraId="45C9A1FB">
      <w:pPr>
        <w:pStyle w:val="33"/>
        <w:spacing w:line="360" w:lineRule="auto"/>
      </w:pPr>
      <w:r>
        <w:rPr>
          <w:rStyle w:val="16"/>
        </w:rPr>
        <w:t>Salida:</w:t>
      </w:r>
      <w:r>
        <w:t xml:space="preserve"> se ven </w:t>
      </w:r>
      <w:r>
        <w:rPr>
          <w:rStyle w:val="13"/>
        </w:rPr>
        <w:t>faucet.log</w:t>
      </w:r>
      <w:r>
        <w:t xml:space="preserve"> (principal), </w:t>
      </w:r>
      <w:r>
        <w:rPr>
          <w:rStyle w:val="13"/>
        </w:rPr>
        <w:t>faucet_exception.log</w:t>
      </w:r>
      <w:r>
        <w:t xml:space="preserve"> (excepciones), </w:t>
      </w:r>
      <w:r>
        <w:rPr>
          <w:rStyle w:val="13"/>
        </w:rPr>
        <w:t>gauge.log</w:t>
      </w:r>
      <w:r>
        <w:t xml:space="preserve"> y </w:t>
      </w:r>
      <w:r>
        <w:rPr>
          <w:rStyle w:val="13"/>
        </w:rPr>
        <w:t>gauge_exception.log</w:t>
      </w:r>
      <w:r>
        <w:t>.</w:t>
      </w:r>
    </w:p>
    <w:p w14:paraId="108D540A">
      <w:pPr>
        <w:spacing w:beforeAutospacing="1" w:after="0" w:afterAutospacing="1" w:line="360" w:lineRule="auto"/>
      </w:pPr>
      <w:r>
        <w:t xml:space="preserve">Los tamaños/fechas indican que </w:t>
      </w:r>
      <w:r>
        <w:rPr>
          <w:rStyle w:val="16"/>
        </w:rPr>
        <w:t>se están generando logs</w:t>
      </w:r>
      <w:r>
        <w:t xml:space="preserve"> correctamente.</w:t>
      </w:r>
    </w:p>
    <w:p w14:paraId="1197CE7E">
      <w:pPr>
        <w:spacing w:line="360" w:lineRule="auto"/>
        <w:rPr>
          <w:rFonts w:ascii="Courier New" w:hAnsi="Courier New"/>
          <w:sz w:val="18"/>
          <w:lang w:val="es-CO"/>
        </w:rPr>
      </w:pPr>
    </w:p>
    <w:p w14:paraId="540E3F67">
      <w:pPr>
        <w:spacing w:line="360" w:lineRule="auto"/>
        <w:rPr>
          <w:rFonts w:ascii="Courier New" w:hAnsi="Courier New"/>
          <w:sz w:val="18"/>
          <w:lang w:val="es-CO"/>
        </w:rPr>
      </w:pPr>
      <w:r>
        <w:rPr>
          <w:rFonts w:ascii="Courier New" w:hAnsi="Courier New"/>
          <w:sz w:val="18"/>
          <w:lang w:val="es-CO"/>
        </w:rPr>
        <w:t>#</w:t>
      </w:r>
      <w:r>
        <w:rPr>
          <w:rFonts w:ascii="Courier New" w:hAnsi="Courier New"/>
          <w:sz w:val="18"/>
        </w:rPr>
        <w:t>sudo docker exec faucet sh -c 'for f in /var/log/faucet/*; do echo "---- $f"; tail -n 80 "$f"; done'</w:t>
      </w:r>
      <w:r>
        <w:rPr>
          <w:rFonts w:ascii="Courier New" w:hAnsi="Courier New"/>
          <w:sz w:val="18"/>
          <w:lang w:val="es-CO"/>
        </w:rPr>
        <w:t xml:space="preserve"> :</w:t>
      </w:r>
    </w:p>
    <w:p w14:paraId="77A5FB99">
      <w:pPr>
        <w:spacing w:line="360" w:lineRule="auto"/>
      </w:pPr>
      <w:r>
        <w:drawing>
          <wp:inline distT="0" distB="0" distL="114300" distR="114300">
            <wp:extent cx="5485130" cy="3468370"/>
            <wp:effectExtent l="0" t="0" r="1270" b="1778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8A8DC">
      <w:pPr>
        <w:pStyle w:val="33"/>
        <w:spacing w:line="360" w:lineRule="auto"/>
      </w:pPr>
      <w:r>
        <w:rPr>
          <w:rStyle w:val="16"/>
        </w:rPr>
        <w:t>Para qué sirve:</w:t>
      </w:r>
      <w:r>
        <w:t xml:space="preserve"> mostrar el </w:t>
      </w:r>
      <w:r>
        <w:rPr>
          <w:rStyle w:val="16"/>
        </w:rPr>
        <w:t>final de cada log</w:t>
      </w:r>
      <w:r>
        <w:t xml:space="preserve"> dentro del contenedor </w:t>
      </w:r>
      <w:r>
        <w:rPr>
          <w:rStyle w:val="13"/>
        </w:rPr>
        <w:t>faucet</w:t>
      </w:r>
      <w:r>
        <w:t>.</w:t>
      </w:r>
    </w:p>
    <w:p w14:paraId="1F22389D">
      <w:pPr>
        <w:pStyle w:val="33"/>
        <w:spacing w:line="360" w:lineRule="auto"/>
        <w:rPr>
          <w:rStyle w:val="16"/>
          <w:lang w:val="es-CO"/>
        </w:rPr>
      </w:pPr>
      <w:r>
        <w:rPr>
          <w:rStyle w:val="16"/>
        </w:rPr>
        <w:t xml:space="preserve">Lo que se ve en </w:t>
      </w:r>
      <w:r>
        <w:rPr>
          <w:rStyle w:val="13"/>
        </w:rPr>
        <w:t>faucet.log</w:t>
      </w:r>
      <w:r>
        <w:rPr>
          <w:rStyle w:val="16"/>
        </w:rPr>
        <w:t>:</w:t>
      </w:r>
      <w:r>
        <w:rPr>
          <w:rStyle w:val="16"/>
          <w:lang w:val="es-CO"/>
        </w:rPr>
        <w:t xml:space="preserve"> </w:t>
      </w:r>
    </w:p>
    <w:p w14:paraId="6EE156F7">
      <w:pPr>
        <w:pStyle w:val="33"/>
        <w:spacing w:line="360" w:lineRule="auto"/>
      </w:pPr>
      <w:r>
        <w:t xml:space="preserve">Mensajes </w:t>
      </w:r>
      <w:r>
        <w:rPr>
          <w:rStyle w:val="13"/>
        </w:rPr>
        <w:t>INFO/WARNING</w:t>
      </w:r>
      <w:r>
        <w:t xml:space="preserve"> del módulo </w:t>
      </w:r>
      <w:r>
        <w:rPr>
          <w:rStyle w:val="13"/>
        </w:rPr>
        <w:t>faucet.valve</w:t>
      </w:r>
      <w:r>
        <w:t>.</w:t>
      </w:r>
    </w:p>
    <w:p w14:paraId="13B5EA6B">
      <w:pPr>
        <w:pStyle w:val="33"/>
        <w:spacing w:line="360" w:lineRule="auto"/>
      </w:pPr>
      <w:r>
        <w:t xml:space="preserve">Eventos de </w:t>
      </w:r>
      <w:r>
        <w:rPr>
          <w:rStyle w:val="16"/>
        </w:rPr>
        <w:t>puertos up/down</w:t>
      </w:r>
      <w:r>
        <w:t xml:space="preserve">, “Reloading configuration”, y líneas donde </w:t>
      </w:r>
      <w:r>
        <w:rPr>
          <w:rStyle w:val="16"/>
        </w:rPr>
        <w:t>aplica la configuración</w:t>
      </w:r>
      <w:r>
        <w:t xml:space="preserve"> (</w:t>
      </w:r>
      <w:r>
        <w:rPr>
          <w:rStyle w:val="13"/>
        </w:rPr>
        <w:t>Configuring VLAN vlan100</w:t>
      </w:r>
      <w:r>
        <w:t xml:space="preserve">, </w:t>
      </w:r>
      <w:r>
        <w:rPr>
          <w:rStyle w:val="13"/>
        </w:rPr>
        <w:t>Port 1/2 configured</w:t>
      </w:r>
      <w:r>
        <w:t>, etc.).</w:t>
      </w:r>
    </w:p>
    <w:p w14:paraId="0296204B">
      <w:pPr>
        <w:pStyle w:val="33"/>
        <w:spacing w:line="360" w:lineRule="auto"/>
      </w:pPr>
      <w:r>
        <w:t xml:space="preserve">Indica </w:t>
      </w:r>
      <w:r>
        <w:rPr>
          <w:rStyle w:val="13"/>
        </w:rPr>
        <w:t>DPID 1 [OK]</w:t>
      </w:r>
      <w:r>
        <w:t xml:space="preserve"> → el </w:t>
      </w:r>
      <w:r>
        <w:rPr>
          <w:rStyle w:val="16"/>
        </w:rPr>
        <w:t>datapath está conectado</w:t>
      </w:r>
      <w:r>
        <w:t xml:space="preserve"> y gestionado por FAUCET.</w:t>
      </w:r>
    </w:p>
    <w:p w14:paraId="3533DB90">
      <w:pPr>
        <w:pStyle w:val="33"/>
        <w:spacing w:line="360" w:lineRule="auto"/>
      </w:pPr>
      <w:r>
        <w:rPr>
          <w:rStyle w:val="16"/>
        </w:rPr>
        <w:t>Conclusión:</w:t>
      </w:r>
      <w:r>
        <w:t xml:space="preserve"> los logs confirman que FAUCET </w:t>
      </w:r>
      <w:r>
        <w:rPr>
          <w:rStyle w:val="16"/>
        </w:rPr>
        <w:t>carga el YAML</w:t>
      </w:r>
      <w:r>
        <w:t xml:space="preserve">, detecta puertos, configura la </w:t>
      </w:r>
      <w:r>
        <w:rPr>
          <w:rStyle w:val="16"/>
        </w:rPr>
        <w:t>VLAN 100</w:t>
      </w:r>
      <w:r>
        <w:t xml:space="preserve"> y programa el switch correctamente.</w:t>
      </w:r>
    </w:p>
    <w:p w14:paraId="755E5FC2">
      <w:pPr>
        <w:spacing w:line="360" w:lineRule="auto"/>
        <w:rPr>
          <w:rFonts w:ascii="Courier New" w:hAnsi="Courier New"/>
          <w:sz w:val="18"/>
          <w:lang w:val="es-CO"/>
        </w:rPr>
      </w:pPr>
      <w:r>
        <w:rPr>
          <w:rFonts w:ascii="Times New Roman" w:hAnsi="Times New Roman" w:cs="Times New Roman"/>
          <w:b/>
          <w:bCs/>
          <w:sz w:val="24"/>
        </w:rPr>
        <w:t>Confirmación de flujos en OVS</w:t>
      </w:r>
      <w:r>
        <w:rPr>
          <w:rFonts w:ascii="Times New Roman" w:hAnsi="Times New Roman" w:cs="Times New Roman"/>
          <w:b/>
          <w:bCs/>
          <w:sz w:val="24"/>
          <w:lang w:val="es-CO"/>
        </w:rPr>
        <w:t>: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  <w:lang w:val="es-CO"/>
        </w:rPr>
        <w:t>#</w:t>
      </w:r>
      <w:r>
        <w:rPr>
          <w:rFonts w:ascii="Courier New" w:hAnsi="Courier New"/>
          <w:sz w:val="18"/>
        </w:rPr>
        <w:t>sudo ovs-ofctl dump-flows s1 -O OpenFlow13 | head -n 30</w:t>
      </w:r>
      <w:r>
        <w:rPr>
          <w:rFonts w:ascii="Courier New" w:hAnsi="Courier New"/>
          <w:sz w:val="18"/>
          <w:lang w:val="es-CO"/>
        </w:rPr>
        <w:t>:</w:t>
      </w:r>
    </w:p>
    <w:p w14:paraId="6674E7C0">
      <w:pPr>
        <w:spacing w:line="360" w:lineRule="auto"/>
      </w:pPr>
      <w:r>
        <w:drawing>
          <wp:inline distT="0" distB="0" distL="114300" distR="114300">
            <wp:extent cx="5482590" cy="3181985"/>
            <wp:effectExtent l="0" t="0" r="3810" b="1841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6EC9A">
      <w:pPr>
        <w:pStyle w:val="33"/>
        <w:spacing w:line="360" w:lineRule="auto"/>
      </w:pPr>
      <w:r>
        <w:rPr>
          <w:rStyle w:val="16"/>
        </w:rPr>
        <w:t>Comando:</w:t>
      </w:r>
      <w:r>
        <w:t xml:space="preserve"> </w:t>
      </w:r>
      <w:r>
        <w:rPr>
          <w:rStyle w:val="13"/>
        </w:rPr>
        <w:t>sudo ovs-ofctl dump-flows s1 -O OpenFlow13 | head -n 30</w:t>
      </w:r>
    </w:p>
    <w:p w14:paraId="3F20E026">
      <w:pPr>
        <w:pStyle w:val="33"/>
        <w:spacing w:line="360" w:lineRule="auto"/>
      </w:pPr>
      <w:r>
        <w:rPr>
          <w:rStyle w:val="16"/>
        </w:rPr>
        <w:t>Para qué sirve:</w:t>
      </w:r>
      <w:r>
        <w:t xml:space="preserve"> ver las </w:t>
      </w:r>
      <w:r>
        <w:rPr>
          <w:rStyle w:val="16"/>
        </w:rPr>
        <w:t>reglas (flows)</w:t>
      </w:r>
      <w:r>
        <w:t xml:space="preserve"> que FAUCET programó en el switch </w:t>
      </w:r>
      <w:r>
        <w:rPr>
          <w:rStyle w:val="13"/>
        </w:rPr>
        <w:t>s1</w:t>
      </w:r>
      <w:r>
        <w:t xml:space="preserve"> bajo </w:t>
      </w:r>
      <w:r>
        <w:rPr>
          <w:rStyle w:val="16"/>
        </w:rPr>
        <w:t>OpenFlow 1.3</w:t>
      </w:r>
      <w:r>
        <w:t>.</w:t>
      </w:r>
    </w:p>
    <w:p w14:paraId="3069F82B">
      <w:pPr>
        <w:pStyle w:val="33"/>
        <w:spacing w:line="360" w:lineRule="auto"/>
      </w:pPr>
      <w:r>
        <w:rPr>
          <w:rStyle w:val="16"/>
        </w:rPr>
        <w:t>Lo que confirma la salida:</w:t>
      </w:r>
      <w:r>
        <w:t xml:space="preserve"> aparecen entradas con </w:t>
      </w:r>
      <w:r>
        <w:rPr>
          <w:rStyle w:val="13"/>
        </w:rPr>
        <w:t>table=…</w:t>
      </w:r>
      <w:r>
        <w:t xml:space="preserve">, </w:t>
      </w:r>
      <w:r>
        <w:rPr>
          <w:rStyle w:val="13"/>
        </w:rPr>
        <w:t>priority=…</w:t>
      </w:r>
      <w:r>
        <w:t xml:space="preserve">, </w:t>
      </w:r>
      <w:r>
        <w:rPr>
          <w:rStyle w:val="13"/>
        </w:rPr>
        <w:t>actions=…</w:t>
      </w:r>
      <w:r>
        <w:t xml:space="preserve"> (por ejemplo </w:t>
      </w:r>
      <w:r>
        <w:rPr>
          <w:rStyle w:val="13"/>
        </w:rPr>
        <w:t>dl_vlan=100</w:t>
      </w:r>
      <w:r>
        <w:t xml:space="preserve">, </w:t>
      </w:r>
      <w:r>
        <w:rPr>
          <w:rStyle w:val="13"/>
        </w:rPr>
        <w:t>push/pop_vlan</w:t>
      </w:r>
      <w:r>
        <w:t xml:space="preserve">, </w:t>
      </w:r>
      <w:r>
        <w:rPr>
          <w:rStyle w:val="13"/>
        </w:rPr>
        <w:t>goto_table</w:t>
      </w:r>
      <w:r>
        <w:t xml:space="preserve">, </w:t>
      </w:r>
      <w:r>
        <w:rPr>
          <w:rStyle w:val="13"/>
        </w:rPr>
        <w:t>CONTROLLER</w:t>
      </w:r>
      <w:r>
        <w:t xml:space="preserve">, </w:t>
      </w:r>
      <w:r>
        <w:rPr>
          <w:rStyle w:val="13"/>
        </w:rPr>
        <w:t>drop</w:t>
      </w:r>
      <w:r>
        <w:t xml:space="preserve">). Esto prueba que </w:t>
      </w:r>
      <w:r>
        <w:rPr>
          <w:rStyle w:val="16"/>
        </w:rPr>
        <w:t>FAUCET instaló flujos</w:t>
      </w:r>
      <w:r>
        <w:t xml:space="preserve"> coherentes con tu </w:t>
      </w:r>
      <w:r>
        <w:rPr>
          <w:rStyle w:val="13"/>
        </w:rPr>
        <w:t>faucet.yaml</w:t>
      </w:r>
      <w:r>
        <w:t xml:space="preserve"> (VLAN100 y manejo de puertos).</w:t>
      </w:r>
    </w:p>
    <w:p w14:paraId="144D8DF8">
      <w:pPr>
        <w:pStyle w:val="33"/>
        <w:spacing w:line="360" w:lineRule="auto"/>
      </w:pPr>
      <w:r>
        <w:rPr>
          <w:rStyle w:val="16"/>
        </w:rPr>
        <w:t>Conclusión:</w:t>
      </w:r>
      <w:r>
        <w:t xml:space="preserve"> el datapath está </w:t>
      </w:r>
      <w:r>
        <w:rPr>
          <w:rStyle w:val="16"/>
        </w:rPr>
        <w:t>configurado y operativo</w:t>
      </w:r>
      <w:r>
        <w:t xml:space="preserve"> según la política de FAUCET.</w:t>
      </w:r>
    </w:p>
    <w:p w14:paraId="1F029058">
      <w:pPr>
        <w:spacing w:line="360" w:lineRule="auto"/>
        <w:rPr>
          <w:lang w:val="es-CO"/>
        </w:rPr>
      </w:pPr>
      <w:r>
        <w:rPr>
          <w:rFonts w:hint="eastAsia" w:ascii="SimSun" w:hAnsi="SimSun" w:eastAsia="SimSun" w:cs="SimSun"/>
          <w:sz w:val="24"/>
        </w:rPr>
        <w:t xml:space="preserve">  </w:t>
      </w:r>
    </w:p>
    <w:p w14:paraId="4517C6F8">
      <w:pPr>
        <w:pStyle w:val="3"/>
        <w:spacing w:line="360" w:lineRule="auto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Ventana 2 — Mensajes entre hosts (TCP/UDP) desde Mininet</w:t>
      </w:r>
    </w:p>
    <w:p w14:paraId="632500B2">
      <w:pPr>
        <w:spacing w:line="360" w:lineRule="auto"/>
        <w:rPr>
          <w:rFonts w:ascii="Courier New" w:hAnsi="Courier New"/>
          <w:sz w:val="18"/>
          <w:lang w:val="es-CO"/>
        </w:rPr>
      </w:pPr>
      <w:r>
        <w:rPr>
          <w:rFonts w:ascii="Courier New" w:hAnsi="Courier New"/>
          <w:b/>
          <w:bCs/>
        </w:rPr>
        <w:t>TCP con cierre automático</w:t>
      </w:r>
      <w:r>
        <w:rPr>
          <w:rFonts w:ascii="Courier New" w:hAnsi="Courier New"/>
          <w:b/>
          <w:bCs/>
          <w:lang w:val="es-CO"/>
        </w:rPr>
        <w:t>:</w:t>
      </w:r>
      <w:r>
        <w:rPr>
          <w:rFonts w:ascii="Courier New" w:hAnsi="Courier New"/>
          <w:b/>
          <w:bCs/>
        </w:rPr>
        <w:br w:type="textWrapping"/>
      </w:r>
      <w:r>
        <w:rPr>
          <w:rFonts w:ascii="Courier New" w:hAnsi="Courier New"/>
          <w:sz w:val="18"/>
          <w:lang w:val="es-CO"/>
        </w:rPr>
        <w:t>#</w:t>
      </w:r>
      <w:r>
        <w:rPr>
          <w:rFonts w:ascii="Courier New" w:hAnsi="Courier New"/>
          <w:sz w:val="18"/>
        </w:rPr>
        <w:t>h2 pkill nc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  <w:lang w:val="es-CO"/>
        </w:rPr>
        <w:t>#</w:t>
      </w:r>
      <w:r>
        <w:rPr>
          <w:rFonts w:ascii="Courier New" w:hAnsi="Courier New"/>
          <w:sz w:val="18"/>
        </w:rPr>
        <w:t>h2 nc -l -p 9000 -q 1 &gt; /tmp/h2_rx.txt &amp;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  <w:lang w:val="es-CO"/>
        </w:rPr>
        <w:t>#</w:t>
      </w:r>
      <w:r>
        <w:rPr>
          <w:rFonts w:ascii="Courier New" w:hAnsi="Courier New"/>
          <w:sz w:val="18"/>
        </w:rPr>
        <w:t>h1 bash -c 'printf "Hola desde h1\n" | nc -q 1 10.0.0.2 9000'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  <w:lang w:val="es-CO"/>
        </w:rPr>
        <w:t>#</w:t>
      </w:r>
      <w:r>
        <w:rPr>
          <w:rFonts w:ascii="Courier New" w:hAnsi="Courier New"/>
          <w:sz w:val="18"/>
        </w:rPr>
        <w:t>h2 cat /tmp/h2_rx.txt</w:t>
      </w:r>
      <w:r>
        <w:rPr>
          <w:rFonts w:ascii="Courier New" w:hAnsi="Courier New"/>
          <w:sz w:val="18"/>
          <w:lang w:val="es-CO"/>
        </w:rPr>
        <w:t xml:space="preserve"> :</w:t>
      </w:r>
    </w:p>
    <w:p w14:paraId="5B9DEE05">
      <w:pPr>
        <w:spacing w:line="360" w:lineRule="auto"/>
      </w:pPr>
      <w:r>
        <w:drawing>
          <wp:inline distT="0" distB="0" distL="114300" distR="114300">
            <wp:extent cx="5353050" cy="9239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6BB2B">
      <w:pPr>
        <w:pStyle w:val="33"/>
        <w:spacing w:line="360" w:lineRule="auto"/>
      </w:pPr>
      <w:r>
        <w:rPr>
          <w:rStyle w:val="16"/>
        </w:rPr>
        <w:t>Objetivo:</w:t>
      </w:r>
      <w:r>
        <w:t xml:space="preserve"> validar el plano de datos con tráfico de aplicación </w:t>
      </w:r>
      <w:r>
        <w:rPr>
          <w:rStyle w:val="16"/>
        </w:rPr>
        <w:t>TCP</w:t>
      </w:r>
      <w:r>
        <w:t xml:space="preserve"> usando </w:t>
      </w:r>
      <w:r>
        <w:rPr>
          <w:rStyle w:val="13"/>
        </w:rPr>
        <w:t>netcat</w:t>
      </w:r>
      <w:r>
        <w:t xml:space="preserve"> y evitar que el proceso quede colgado.</w:t>
      </w:r>
    </w:p>
    <w:p w14:paraId="14228BA5">
      <w:pPr>
        <w:pStyle w:val="33"/>
        <w:spacing w:line="360" w:lineRule="auto"/>
      </w:pPr>
      <w:r>
        <w:rPr>
          <w:rStyle w:val="16"/>
        </w:rPr>
        <w:t xml:space="preserve">Comandos (en </w:t>
      </w:r>
      <w:r>
        <w:rPr>
          <w:rStyle w:val="13"/>
        </w:rPr>
        <w:t>mininet&gt;</w:t>
      </w:r>
      <w:r>
        <w:rPr>
          <w:rStyle w:val="16"/>
        </w:rPr>
        <w:t>):</w:t>
      </w:r>
    </w:p>
    <w:p w14:paraId="74FDB48B">
      <w:pPr>
        <w:pStyle w:val="33"/>
        <w:spacing w:line="360" w:lineRule="auto"/>
      </w:pPr>
      <w:r>
        <w:rPr>
          <w:rStyle w:val="13"/>
        </w:rPr>
        <w:t>h2 pkill nc</w:t>
      </w:r>
      <w:r>
        <w:t xml:space="preserve"> → limpia </w:t>
      </w:r>
      <w:r>
        <w:rPr>
          <w:rStyle w:val="13"/>
        </w:rPr>
        <w:t>nc</w:t>
      </w:r>
      <w:r>
        <w:t xml:space="preserve"> previos.</w:t>
      </w:r>
    </w:p>
    <w:p w14:paraId="4731F9C7">
      <w:pPr>
        <w:pStyle w:val="33"/>
        <w:spacing w:line="360" w:lineRule="auto"/>
      </w:pPr>
      <w:r>
        <w:rPr>
          <w:rStyle w:val="13"/>
        </w:rPr>
        <w:t>h2 nc -l -p 9000 -q 1 &gt; /tmp/h2_rx.txt &amp;</w:t>
      </w:r>
      <w:r>
        <w:t xml:space="preserve"> → servidor TCP en </w:t>
      </w:r>
      <w:r>
        <w:rPr>
          <w:rStyle w:val="16"/>
        </w:rPr>
        <w:t>h2</w:t>
      </w:r>
      <w:r>
        <w:t xml:space="preserve"> escuchando en </w:t>
      </w:r>
      <w:r>
        <w:rPr>
          <w:rStyle w:val="16"/>
        </w:rPr>
        <w:t>9000</w:t>
      </w:r>
      <w:r>
        <w:t xml:space="preserve">, cierra 1s después de recibir entrada y guarda en </w:t>
      </w:r>
      <w:r>
        <w:rPr>
          <w:rStyle w:val="13"/>
        </w:rPr>
        <w:t>/tmp/h2_rx.txt</w:t>
      </w:r>
      <w:r>
        <w:t>.</w:t>
      </w:r>
    </w:p>
    <w:p w14:paraId="006AD37B">
      <w:pPr>
        <w:pStyle w:val="33"/>
        <w:spacing w:line="360" w:lineRule="auto"/>
      </w:pPr>
      <w:r>
        <w:rPr>
          <w:rStyle w:val="13"/>
        </w:rPr>
        <w:t>h1 bash -c 'printf "Hola desde h1\n" | nc -q 1 10.0.0.2 9000'</w:t>
      </w:r>
      <w:r>
        <w:t xml:space="preserve"> → cliente en </w:t>
      </w:r>
      <w:r>
        <w:rPr>
          <w:rStyle w:val="16"/>
        </w:rPr>
        <w:t>h1</w:t>
      </w:r>
      <w:r>
        <w:t xml:space="preserve"> envía el texto y cierra.</w:t>
      </w:r>
    </w:p>
    <w:p w14:paraId="27DEA5F1">
      <w:pPr>
        <w:pStyle w:val="33"/>
        <w:spacing w:line="360" w:lineRule="auto"/>
      </w:pPr>
      <w:r>
        <w:rPr>
          <w:rStyle w:val="13"/>
        </w:rPr>
        <w:t>h2 cat /tmp/h2_rx.txt</w:t>
      </w:r>
      <w:r>
        <w:t xml:space="preserve"> → muestra lo recibido: </w:t>
      </w:r>
      <w:r>
        <w:rPr>
          <w:rStyle w:val="16"/>
        </w:rPr>
        <w:t>“Hola desde h1”</w:t>
      </w:r>
      <w:r>
        <w:t>.</w:t>
      </w:r>
    </w:p>
    <w:p w14:paraId="120DF514">
      <w:pPr>
        <w:pStyle w:val="33"/>
        <w:spacing w:line="360" w:lineRule="auto"/>
      </w:pPr>
      <w:r>
        <w:rPr>
          <w:rStyle w:val="16"/>
        </w:rPr>
        <w:t>Conclusión:</w:t>
      </w:r>
      <w:r>
        <w:t xml:space="preserve"> la comunicación </w:t>
      </w:r>
      <w:r>
        <w:rPr>
          <w:rStyle w:val="16"/>
        </w:rPr>
        <w:t>h1 → h2</w:t>
      </w:r>
      <w:r>
        <w:t xml:space="preserve"> funciona correctamente y FAUCET está conmutando tráfico entre hosts.</w:t>
      </w:r>
    </w:p>
    <w:p w14:paraId="479EEC51">
      <w:pPr>
        <w:spacing w:line="360" w:lineRule="auto"/>
        <w:rPr>
          <w:rFonts w:ascii="Courier New" w:hAnsi="Courier New"/>
          <w:sz w:val="18"/>
        </w:rPr>
      </w:pPr>
    </w:p>
    <w:p w14:paraId="355D1259">
      <w:pPr>
        <w:spacing w:line="360" w:lineRule="auto"/>
        <w:rPr>
          <w:rFonts w:ascii="Courier New" w:hAnsi="Courier New"/>
          <w:sz w:val="18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UDP (opcional)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  <w:lang w:val="es-CO"/>
        </w:rPr>
        <w:t>#</w:t>
      </w:r>
      <w:r>
        <w:rPr>
          <w:rFonts w:ascii="Courier New" w:hAnsi="Courier New"/>
          <w:sz w:val="18"/>
        </w:rPr>
        <w:t>h2 nc -u -l -p 9001 &gt; /tmp/h2_rx_udp.txt &amp;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  <w:lang w:val="es-CO"/>
        </w:rPr>
        <w:t>#</w:t>
      </w:r>
      <w:r>
        <w:rPr>
          <w:rFonts w:ascii="Courier New" w:hAnsi="Courier New"/>
          <w:sz w:val="18"/>
        </w:rPr>
        <w:t>h1 bash -c 'echo "Mensaje UDP" | nc -u 10.0.0.2 9001'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  <w:lang w:val="es-CO"/>
        </w:rPr>
        <w:t>#</w:t>
      </w:r>
      <w:r>
        <w:rPr>
          <w:rFonts w:ascii="Courier New" w:hAnsi="Courier New"/>
          <w:sz w:val="18"/>
        </w:rPr>
        <w:t>h2 cat /tmp/h2_rx_udp.txt</w:t>
      </w:r>
      <w:r>
        <w:rPr>
          <w:rFonts w:ascii="Courier New" w:hAnsi="Courier New"/>
          <w:sz w:val="18"/>
          <w:lang w:val="es-CO"/>
        </w:rPr>
        <w:t xml:space="preserve"> :</w:t>
      </w:r>
    </w:p>
    <w:p w14:paraId="0B954B92">
      <w:pPr>
        <w:spacing w:line="360" w:lineRule="auto"/>
      </w:pPr>
      <w:r>
        <w:drawing>
          <wp:inline distT="0" distB="0" distL="114300" distR="114300">
            <wp:extent cx="4781550" cy="7810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242D0">
      <w:pPr>
        <w:pStyle w:val="33"/>
        <w:spacing w:line="360" w:lineRule="auto"/>
      </w:pPr>
      <w:r>
        <w:rPr>
          <w:rStyle w:val="16"/>
        </w:rPr>
        <w:t>Objetivo (opcional):</w:t>
      </w:r>
      <w:r>
        <w:t xml:space="preserve"> verificar tráfico </w:t>
      </w:r>
      <w:r>
        <w:rPr>
          <w:rStyle w:val="16"/>
        </w:rPr>
        <w:t>UDP</w:t>
      </w:r>
      <w:r>
        <w:t xml:space="preserve"> entre hosts.</w:t>
      </w:r>
    </w:p>
    <w:p w14:paraId="59D9CA54">
      <w:pPr>
        <w:pStyle w:val="33"/>
        <w:spacing w:line="360" w:lineRule="auto"/>
        <w:rPr>
          <w:rStyle w:val="16"/>
        </w:rPr>
      </w:pPr>
      <w:r>
        <w:rPr>
          <w:rStyle w:val="16"/>
        </w:rPr>
        <w:t xml:space="preserve">Comandos (en </w:t>
      </w:r>
      <w:r>
        <w:rPr>
          <w:rStyle w:val="13"/>
        </w:rPr>
        <w:t>mininet&gt;</w:t>
      </w:r>
      <w:r>
        <w:rPr>
          <w:rStyle w:val="16"/>
        </w:rPr>
        <w:t>):</w:t>
      </w:r>
    </w:p>
    <w:p w14:paraId="3D020D1A">
      <w:pPr>
        <w:pStyle w:val="33"/>
        <w:spacing w:line="360" w:lineRule="auto"/>
      </w:pPr>
      <w:r>
        <w:rPr>
          <w:rStyle w:val="13"/>
        </w:rPr>
        <w:t>h2 nc -u -l -p 9001 &gt; /tmp/h2_rx_udp.txt &amp;</w:t>
      </w:r>
      <w:r>
        <w:t xml:space="preserve"> → servidor </w:t>
      </w:r>
      <w:r>
        <w:rPr>
          <w:rStyle w:val="16"/>
        </w:rPr>
        <w:t>UDP</w:t>
      </w:r>
      <w:r>
        <w:t xml:space="preserve"> en h2 (puerto 9001) guardando lo recibido.</w:t>
      </w:r>
    </w:p>
    <w:p w14:paraId="7C6F3A1D">
      <w:pPr>
        <w:pStyle w:val="33"/>
        <w:spacing w:line="360" w:lineRule="auto"/>
      </w:pPr>
      <w:r>
        <w:rPr>
          <w:rStyle w:val="13"/>
        </w:rPr>
        <w:t>h1 bash -c 'echo "Mensaje UDP" | nc -u 10.0.0.2 9001'</w:t>
      </w:r>
      <w:r>
        <w:t xml:space="preserve"> → cliente en h1 envía un datagrama UDP a h2.</w:t>
      </w:r>
    </w:p>
    <w:p w14:paraId="7C0BE32A">
      <w:pPr>
        <w:pStyle w:val="33"/>
        <w:spacing w:line="360" w:lineRule="auto"/>
      </w:pPr>
      <w:r>
        <w:rPr>
          <w:rStyle w:val="13"/>
        </w:rPr>
        <w:t>h2 cat /tmp/h2_rx_udp.txt</w:t>
      </w:r>
      <w:r>
        <w:t xml:space="preserve"> → muestra lo recibido: </w:t>
      </w:r>
      <w:r>
        <w:rPr>
          <w:rStyle w:val="16"/>
        </w:rPr>
        <w:t>“Mensaje UDP”</w:t>
      </w:r>
      <w:r>
        <w:t>.</w:t>
      </w:r>
    </w:p>
    <w:p w14:paraId="6B897D79">
      <w:pPr>
        <w:pStyle w:val="33"/>
        <w:spacing w:line="360" w:lineRule="auto"/>
      </w:pPr>
      <w:r>
        <w:rPr>
          <w:rStyle w:val="16"/>
        </w:rPr>
        <w:t>Nota:</w:t>
      </w:r>
      <w:r>
        <w:t xml:space="preserve"> aparece </w:t>
      </w:r>
      <w:r>
        <w:rPr>
          <w:rStyle w:val="13"/>
        </w:rPr>
        <w:t>^C</w:t>
      </w:r>
      <w:r>
        <w:t xml:space="preserve"> porque </w:t>
      </w:r>
      <w:r>
        <w:rPr>
          <w:lang w:val="es-CO"/>
        </w:rPr>
        <w:t xml:space="preserve"> se </w:t>
      </w:r>
      <w:r>
        <w:t>cort</w:t>
      </w:r>
      <w:r>
        <w:rPr>
          <w:lang w:val="es-CO"/>
        </w:rPr>
        <w:t>o</w:t>
      </w:r>
      <w:r>
        <w:t xml:space="preserve"> el comando en el cliente; el datagrama ya se había enviado y se recibió correctamente.</w:t>
      </w:r>
    </w:p>
    <w:p w14:paraId="6FEDCEE4">
      <w:pPr>
        <w:pStyle w:val="33"/>
        <w:spacing w:line="360" w:lineRule="auto"/>
      </w:pPr>
      <w:r>
        <w:rPr>
          <w:rStyle w:val="16"/>
        </w:rPr>
        <w:t>Conclusión:</w:t>
      </w:r>
      <w:r>
        <w:t xml:space="preserve"> conectividad </w:t>
      </w:r>
      <w:r>
        <w:rPr>
          <w:rStyle w:val="16"/>
        </w:rPr>
        <w:t>UDP h1→h2</w:t>
      </w:r>
      <w:r>
        <w:t xml:space="preserve"> confirmada; el plano de datos funciona para TCP y UDP.</w:t>
      </w:r>
    </w:p>
    <w:p w14:paraId="76AA4BED">
      <w:pPr>
        <w:pStyle w:val="3"/>
        <w:spacing w:line="360" w:lineRule="auto"/>
        <w:rPr>
          <w:rFonts w:ascii="Times New Roman" w:hAnsi="Times New Roman" w:cs="Times New Roman"/>
          <w:color w:val="auto"/>
          <w:sz w:val="24"/>
        </w:rPr>
      </w:pPr>
    </w:p>
    <w:p w14:paraId="42416E57"/>
    <w:p w14:paraId="0AF9A8EB">
      <w:pPr>
        <w:pStyle w:val="3"/>
        <w:spacing w:line="360" w:lineRule="auto"/>
        <w:rPr>
          <w:rFonts w:ascii="Times New Roman" w:hAnsi="Times New Roman" w:cs="Times New Roman"/>
          <w:color w:val="auto"/>
          <w:sz w:val="24"/>
        </w:rPr>
      </w:pPr>
    </w:p>
    <w:p w14:paraId="4E3E606B">
      <w:pPr>
        <w:pStyle w:val="3"/>
        <w:spacing w:line="360" w:lineRule="auto"/>
        <w:rPr>
          <w:rFonts w:ascii="Times New Roman" w:hAnsi="Times New Roman" w:cs="Times New Roman"/>
          <w:color w:val="auto"/>
          <w:sz w:val="24"/>
        </w:rPr>
      </w:pPr>
    </w:p>
    <w:p w14:paraId="6950C6AA">
      <w:pPr>
        <w:pStyle w:val="3"/>
        <w:spacing w:line="360" w:lineRule="auto"/>
        <w:rPr>
          <w:rFonts w:ascii="Times New Roman" w:hAnsi="Times New Roman" w:cs="Times New Roman"/>
          <w:color w:val="auto"/>
          <w:sz w:val="24"/>
        </w:rPr>
      </w:pPr>
    </w:p>
    <w:p w14:paraId="6EDE2606"/>
    <w:p w14:paraId="00D7C3F6"/>
    <w:p w14:paraId="17F5152A"/>
    <w:p w14:paraId="04659BDC">
      <w:pPr>
        <w:pStyle w:val="3"/>
        <w:spacing w:line="360" w:lineRule="auto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PRUEBA EXTRA (OPCIONAL) — AISLAMIENTO L2 CON DOS VLAN</w:t>
      </w:r>
    </w:p>
    <w:p w14:paraId="7ACC6B46">
      <w:pPr>
        <w:spacing w:line="360" w:lineRule="auto"/>
        <w:rPr>
          <w:rFonts w:ascii="Courier New" w:hAnsi="Courier New"/>
          <w:sz w:val="18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En </w:t>
      </w:r>
      <w:r>
        <w:rPr>
          <w:rFonts w:ascii="Times New Roman" w:hAnsi="Times New Roman" w:cs="Times New Roman"/>
          <w:b/>
          <w:bCs/>
          <w:sz w:val="24"/>
          <w:szCs w:val="24"/>
        </w:rPr>
        <w:t>Ventana 1: reemplazar YAML y recargar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  <w:lang w:val="es-CO"/>
        </w:rPr>
        <w:t>#</w:t>
      </w:r>
      <w:r>
        <w:rPr>
          <w:rFonts w:ascii="Courier New" w:hAnsi="Courier New"/>
          <w:sz w:val="18"/>
        </w:rPr>
        <w:t>sudo tee /etc/faucet/faucet.yaml &gt;/dev/null &lt;&lt;'YAML'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>---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>vlans: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vlan100: {vid: 100}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vlan200: {vid: 200}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>dps: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s1: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  dp_id: 0x0000000000000001   # usa tu DPID real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  hardware: "Open vSwitch"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  interfaces: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    1: {description: "h1", native_vlan: vlan100}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    2: {description: "h2", native_vlan: vlan100}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    3: {description: "h3", native_vlan: vlan200}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    4: {description: "h4", native_vlan: vlan200}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>YAML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  <w:lang w:val="es-CO"/>
        </w:rPr>
        <w:t>#</w:t>
      </w:r>
      <w:r>
        <w:rPr>
          <w:rFonts w:ascii="Courier New" w:hAnsi="Courier New"/>
          <w:sz w:val="18"/>
        </w:rPr>
        <w:t>sudo docker restart faucet</w:t>
      </w:r>
      <w:r>
        <w:rPr>
          <w:rFonts w:ascii="Courier New" w:hAnsi="Courier New"/>
          <w:sz w:val="18"/>
          <w:lang w:val="es-CO"/>
        </w:rPr>
        <w:t xml:space="preserve"> :</w:t>
      </w:r>
    </w:p>
    <w:p w14:paraId="4E1F9D3E">
      <w:pPr>
        <w:spacing w:line="360" w:lineRule="auto"/>
      </w:pPr>
      <w:r>
        <w:drawing>
          <wp:inline distT="0" distB="0" distL="114300" distR="114300">
            <wp:extent cx="5481955" cy="2837180"/>
            <wp:effectExtent l="0" t="0" r="4445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E15CE">
      <w:pPr>
        <w:pStyle w:val="33"/>
        <w:spacing w:line="360" w:lineRule="auto"/>
      </w:pPr>
      <w:r>
        <w:rPr>
          <w:rStyle w:val="16"/>
        </w:rPr>
        <w:t>Acción:</w:t>
      </w:r>
      <w:r>
        <w:t xml:space="preserve"> sustituyes </w:t>
      </w:r>
      <w:r>
        <w:rPr>
          <w:rStyle w:val="13"/>
        </w:rPr>
        <w:t>faucet.yaml</w:t>
      </w:r>
      <w:r>
        <w:t xml:space="preserve"> para definir </w:t>
      </w:r>
      <w:r>
        <w:rPr>
          <w:rStyle w:val="16"/>
        </w:rPr>
        <w:t>dos VLAN</w:t>
      </w:r>
      <w:r>
        <w:t>:</w:t>
      </w:r>
    </w:p>
    <w:p w14:paraId="242F5F41">
      <w:pPr>
        <w:pStyle w:val="33"/>
        <w:spacing w:line="360" w:lineRule="auto"/>
      </w:pPr>
      <w:r>
        <w:rPr>
          <w:rStyle w:val="13"/>
        </w:rPr>
        <w:t>vlan100</w:t>
      </w:r>
      <w:r>
        <w:t xml:space="preserve"> (VID 100) para </w:t>
      </w:r>
      <w:r>
        <w:rPr>
          <w:rStyle w:val="16"/>
        </w:rPr>
        <w:t>h1</w:t>
      </w:r>
      <w:r>
        <w:t xml:space="preserve"> y </w:t>
      </w:r>
      <w:r>
        <w:rPr>
          <w:rStyle w:val="16"/>
        </w:rPr>
        <w:t>h2</w:t>
      </w:r>
      <w:r>
        <w:t>,</w:t>
      </w:r>
    </w:p>
    <w:p w14:paraId="22A86775">
      <w:pPr>
        <w:pStyle w:val="33"/>
        <w:spacing w:line="360" w:lineRule="auto"/>
      </w:pPr>
      <w:r>
        <w:rPr>
          <w:rStyle w:val="13"/>
        </w:rPr>
        <w:t>vlan200</w:t>
      </w:r>
      <w:r>
        <w:t xml:space="preserve"> (VID 200) para </w:t>
      </w:r>
      <w:r>
        <w:rPr>
          <w:rStyle w:val="16"/>
        </w:rPr>
        <w:t>h3</w:t>
      </w:r>
      <w:r>
        <w:t xml:space="preserve"> y </w:t>
      </w:r>
      <w:r>
        <w:rPr>
          <w:rStyle w:val="16"/>
        </w:rPr>
        <w:t>h4</w:t>
      </w:r>
      <w:r>
        <w:t>,</w:t>
      </w:r>
      <w:r>
        <w:br w:type="textWrapping"/>
      </w:r>
      <w:r>
        <w:t xml:space="preserve">con el mismo </w:t>
      </w:r>
      <w:r>
        <w:rPr>
          <w:rStyle w:val="13"/>
        </w:rPr>
        <w:t>s1</w:t>
      </w:r>
      <w:r>
        <w:t xml:space="preserve"> y tu </w:t>
      </w:r>
      <w:r>
        <w:rPr>
          <w:rStyle w:val="16"/>
        </w:rPr>
        <w:t>DPID real</w:t>
      </w:r>
      <w:r>
        <w:t xml:space="preserve"> (</w:t>
      </w:r>
      <w:r>
        <w:rPr>
          <w:rStyle w:val="13"/>
        </w:rPr>
        <w:t>0x0000000000000001</w:t>
      </w:r>
      <w:r>
        <w:t>).</w:t>
      </w:r>
    </w:p>
    <w:p w14:paraId="6D11DC4E">
      <w:pPr>
        <w:pStyle w:val="33"/>
        <w:spacing w:line="360" w:lineRule="auto"/>
      </w:pPr>
      <w:r>
        <w:rPr>
          <w:rStyle w:val="16"/>
        </w:rPr>
        <w:t>Comandos:</w:t>
      </w:r>
    </w:p>
    <w:p w14:paraId="413918CF">
      <w:pPr>
        <w:pStyle w:val="33"/>
        <w:spacing w:line="360" w:lineRule="auto"/>
      </w:pPr>
      <w:r>
        <w:rPr>
          <w:rStyle w:val="13"/>
        </w:rPr>
        <w:t>sudo tee /etc/faucet/faucet.yaml … &lt;&lt;'YAML' … YAML</w:t>
      </w:r>
      <w:r>
        <w:t xml:space="preserve"> → reescribe el YAML con la nueva topología de VLAN.</w:t>
      </w:r>
    </w:p>
    <w:p w14:paraId="5BEE7C42">
      <w:pPr>
        <w:pStyle w:val="33"/>
        <w:spacing w:line="360" w:lineRule="auto"/>
      </w:pPr>
      <w:r>
        <w:rPr>
          <w:rStyle w:val="13"/>
        </w:rPr>
        <w:t>sudo docker restart faucet</w:t>
      </w:r>
      <w:r>
        <w:t xml:space="preserve"> → recarga FAUCET para aplicar la configuración.</w:t>
      </w:r>
    </w:p>
    <w:p w14:paraId="709B5D9D">
      <w:pPr>
        <w:pStyle w:val="33"/>
        <w:spacing w:line="360" w:lineRule="auto"/>
      </w:pPr>
      <w:r>
        <w:rPr>
          <w:rStyle w:val="16"/>
        </w:rPr>
        <w:t>Objetivo de la prueba:</w:t>
      </w:r>
      <w:r>
        <w:t xml:space="preserve"> demostrar </w:t>
      </w:r>
      <w:r>
        <w:rPr>
          <w:rStyle w:val="16"/>
        </w:rPr>
        <w:t>aislamiento L2</w:t>
      </w:r>
      <w:r>
        <w:t>: hosts de VLAN100 solo hablan entre sí, y lo mismo para VLAN200.</w:t>
      </w:r>
      <w:r>
        <w:rPr>
          <w:sz w:val="18"/>
        </w:rPr>
        <w:br w:type="textWrapping"/>
      </w:r>
      <w:r>
        <w:rPr>
          <w:sz w:val="18"/>
        </w:rPr>
        <w:br w:type="textWrapping"/>
      </w:r>
      <w:r>
        <w:rPr>
          <w:b/>
          <w:bCs/>
          <w:lang w:val="es-CO"/>
        </w:rPr>
        <w:t xml:space="preserve">En </w:t>
      </w:r>
      <w:r>
        <w:rPr>
          <w:b/>
          <w:bCs/>
        </w:rPr>
        <w:t>Ventana 2: reiniciar Mininet y probar</w:t>
      </w:r>
    </w:p>
    <w:p w14:paraId="6070D940">
      <w:pPr>
        <w:spacing w:line="360" w:lineRule="auto"/>
        <w:rPr>
          <w:rFonts w:ascii="Courier New" w:hAnsi="Courier New"/>
          <w:sz w:val="18"/>
          <w:lang w:val="es-CO"/>
        </w:rPr>
      </w:pPr>
      <w:r>
        <w:rPr>
          <w:rFonts w:ascii="Courier New" w:hAnsi="Courier New"/>
          <w:sz w:val="18"/>
          <w:lang w:val="es-CO"/>
        </w:rPr>
        <w:t>Minenet&gt; exit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  <w:lang w:val="es-CO"/>
        </w:rPr>
        <w:t>#</w:t>
      </w:r>
      <w:r>
        <w:rPr>
          <w:rFonts w:ascii="Courier New" w:hAnsi="Courier New"/>
          <w:sz w:val="18"/>
        </w:rPr>
        <w:t>sudo mn -c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  <w:lang w:val="es-CO"/>
        </w:rPr>
        <w:t>#</w:t>
      </w:r>
      <w:r>
        <w:rPr>
          <w:rFonts w:ascii="Courier New" w:hAnsi="Courier New"/>
          <w:sz w:val="18"/>
        </w:rPr>
        <w:t>sudo mn --topo single,4 --mac   --switch ovsk,protocols=OpenFlow13   --controller=remote,ip=127.0.0.1,port=6653</w:t>
      </w:r>
      <w:r>
        <w:rPr>
          <w:rFonts w:ascii="Courier New" w:hAnsi="Courier New"/>
          <w:sz w:val="18"/>
          <w:lang w:val="es-CO"/>
        </w:rPr>
        <w:t xml:space="preserve"> :</w:t>
      </w:r>
    </w:p>
    <w:p w14:paraId="62DEE11B">
      <w:pPr>
        <w:spacing w:line="360" w:lineRule="auto"/>
      </w:pPr>
      <w:r>
        <w:drawing>
          <wp:inline distT="0" distB="0" distL="114300" distR="114300">
            <wp:extent cx="5126355" cy="3764280"/>
            <wp:effectExtent l="0" t="0" r="0" b="76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32134" cy="376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F9B16">
      <w:pPr>
        <w:pStyle w:val="33"/>
        <w:spacing w:line="360" w:lineRule="auto"/>
      </w:pPr>
      <w:r>
        <w:rPr>
          <w:rStyle w:val="13"/>
        </w:rPr>
        <w:t>mininet&gt; exit</w:t>
      </w:r>
      <w:r>
        <w:t xml:space="preserve"> y </w:t>
      </w:r>
      <w:r>
        <w:rPr>
          <w:rStyle w:val="13"/>
        </w:rPr>
        <w:t>sudo mn -c</w:t>
      </w:r>
      <w:r>
        <w:t>: cierras el CLI y limpias recursos previos.</w:t>
      </w:r>
    </w:p>
    <w:p w14:paraId="2756DAE2">
      <w:pPr>
        <w:pStyle w:val="33"/>
        <w:spacing w:line="360" w:lineRule="auto"/>
      </w:pPr>
      <w:r>
        <w:rPr>
          <w:rStyle w:val="13"/>
        </w:rPr>
        <w:t>sudo mn --topo single,4 --mac --switch ovsk,protocols=OpenFlow13 --controller=remote,ip=127.0.0.1,port=6653</w:t>
      </w:r>
      <w:r>
        <w:t xml:space="preserve">: levantas Mininet con </w:t>
      </w:r>
      <w:r>
        <w:rPr>
          <w:rStyle w:val="16"/>
        </w:rPr>
        <w:t>1 switch s1</w:t>
      </w:r>
      <w:r>
        <w:t xml:space="preserve"> y </w:t>
      </w:r>
      <w:r>
        <w:rPr>
          <w:rStyle w:val="16"/>
        </w:rPr>
        <w:t>4 hosts (h1–h4)</w:t>
      </w:r>
      <w:r>
        <w:t xml:space="preserve">, forzando </w:t>
      </w:r>
      <w:r>
        <w:rPr>
          <w:rStyle w:val="16"/>
        </w:rPr>
        <w:t>OpenFlow 1.3</w:t>
      </w:r>
      <w:r>
        <w:t xml:space="preserve"> y conectando a FAUCET.</w:t>
      </w:r>
    </w:p>
    <w:p w14:paraId="5E67B97C">
      <w:pPr>
        <w:pStyle w:val="33"/>
        <w:spacing w:line="360" w:lineRule="auto"/>
      </w:pPr>
      <w:r>
        <w:rPr>
          <w:rStyle w:val="16"/>
        </w:rPr>
        <w:t>Salida mostrada:</w:t>
      </w:r>
      <w:r>
        <w:t xml:space="preserve"> “Adding hosts h1 h2 h3 h4”, “Adding links”, “Starting CLI” → todo listo para probar VLANs (OK/FAIL/OK).</w:t>
      </w:r>
    </w:p>
    <w:p w14:paraId="6CF1DC08">
      <w:pPr>
        <w:spacing w:line="36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# En mininet&gt; (orden de pruebas)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>h1 ping -c 2 h2   # OK (VLAN100)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>h1 ping -c 2 h3   # FAIL (VLAN100 -&gt; VLAN200)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>h3 ping -c 2 h4   # OK (VLAN200)</w:t>
      </w:r>
    </w:p>
    <w:p w14:paraId="30D9ABD7">
      <w:pPr>
        <w:spacing w:line="360" w:lineRule="auto"/>
      </w:pPr>
      <w:r>
        <w:drawing>
          <wp:inline distT="0" distB="0" distL="114300" distR="114300">
            <wp:extent cx="5481320" cy="3629660"/>
            <wp:effectExtent l="0" t="0" r="5080" b="889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90405">
      <w:pPr>
        <w:pStyle w:val="33"/>
        <w:spacing w:line="360" w:lineRule="auto"/>
      </w:pPr>
      <w:r>
        <w:rPr>
          <w:rStyle w:val="16"/>
        </w:rPr>
        <w:t xml:space="preserve">Comandos (en </w:t>
      </w:r>
      <w:r>
        <w:rPr>
          <w:rStyle w:val="13"/>
        </w:rPr>
        <w:t>mininet&gt;</w:t>
      </w:r>
      <w:r>
        <w:rPr>
          <w:rStyle w:val="16"/>
        </w:rPr>
        <w:t xml:space="preserve"> y en ese orden):</w:t>
      </w:r>
    </w:p>
    <w:p w14:paraId="0923A56F">
      <w:pPr>
        <w:pStyle w:val="33"/>
        <w:spacing w:line="360" w:lineRule="auto"/>
      </w:pPr>
      <w:r>
        <w:rPr>
          <w:rStyle w:val="13"/>
        </w:rPr>
        <w:t>h1 ping -c 2 h2</w:t>
      </w:r>
      <w:r>
        <w:t xml:space="preserve"> → </w:t>
      </w:r>
      <w:r>
        <w:rPr>
          <w:rStyle w:val="16"/>
        </w:rPr>
        <w:t>OK</w:t>
      </w:r>
      <w:r>
        <w:t xml:space="preserve"> (ambos en </w:t>
      </w:r>
      <w:r>
        <w:rPr>
          <w:rStyle w:val="16"/>
        </w:rPr>
        <w:t>VLAN100</w:t>
      </w:r>
      <w:r>
        <w:t>).</w:t>
      </w:r>
    </w:p>
    <w:p w14:paraId="079EC67D">
      <w:pPr>
        <w:pStyle w:val="33"/>
        <w:spacing w:line="360" w:lineRule="auto"/>
      </w:pPr>
      <w:r>
        <w:rPr>
          <w:rStyle w:val="13"/>
        </w:rPr>
        <w:t>h1 ping -c 2 h3</w:t>
      </w:r>
      <w:r>
        <w:t xml:space="preserve"> → </w:t>
      </w:r>
      <w:r>
        <w:rPr>
          <w:rStyle w:val="16"/>
        </w:rPr>
        <w:t>FAIL</w:t>
      </w:r>
      <w:r>
        <w:t xml:space="preserve"> (</w:t>
      </w:r>
      <w:r>
        <w:rPr>
          <w:rStyle w:val="16"/>
        </w:rPr>
        <w:t>VLAN100 → VLAN200</w:t>
      </w:r>
      <w:r>
        <w:t xml:space="preserve">, correctamente </w:t>
      </w:r>
      <w:r>
        <w:rPr>
          <w:rStyle w:val="16"/>
        </w:rPr>
        <w:t>aislado</w:t>
      </w:r>
      <w:r>
        <w:t>).</w:t>
      </w:r>
    </w:p>
    <w:p w14:paraId="69B56C1D">
      <w:pPr>
        <w:pStyle w:val="33"/>
        <w:spacing w:line="360" w:lineRule="auto"/>
      </w:pPr>
      <w:r>
        <w:rPr>
          <w:rStyle w:val="13"/>
        </w:rPr>
        <w:t>h3 ping -c 2 h4</w:t>
      </w:r>
      <w:r>
        <w:t xml:space="preserve"> → </w:t>
      </w:r>
      <w:r>
        <w:rPr>
          <w:rStyle w:val="16"/>
        </w:rPr>
        <w:t>OK</w:t>
      </w:r>
      <w:r>
        <w:t xml:space="preserve"> (ambos en </w:t>
      </w:r>
      <w:r>
        <w:rPr>
          <w:rStyle w:val="16"/>
        </w:rPr>
        <w:t>VLAN200</w:t>
      </w:r>
      <w:r>
        <w:t>).</w:t>
      </w:r>
    </w:p>
    <w:p w14:paraId="46062A22">
      <w:pPr>
        <w:pStyle w:val="33"/>
        <w:spacing w:line="360" w:lineRule="auto"/>
      </w:pPr>
      <w:r>
        <w:rPr>
          <w:rStyle w:val="16"/>
        </w:rPr>
        <w:t>CONCLUSIÓN:</w:t>
      </w:r>
      <w:r>
        <w:t xml:space="preserve"> queda demostrada la </w:t>
      </w:r>
      <w:r>
        <w:rPr>
          <w:rStyle w:val="16"/>
        </w:rPr>
        <w:t>segmentación L2 por VLAN</w:t>
      </w:r>
      <w:r>
        <w:t xml:space="preserve">: tráfico permitido dentro de la misma VLAN y </w:t>
      </w:r>
      <w:r>
        <w:rPr>
          <w:rStyle w:val="16"/>
        </w:rPr>
        <w:t>bloqueado</w:t>
      </w:r>
      <w:r>
        <w:t xml:space="preserve"> entre VLAN100 y VLAN200, tal como define tu </w:t>
      </w:r>
      <w:r>
        <w:rPr>
          <w:rStyle w:val="13"/>
        </w:rPr>
        <w:t>faucet.yaml</w:t>
      </w:r>
      <w:r>
        <w:t>.</w:t>
      </w:r>
    </w:p>
    <w:p w14:paraId="4FBA1595">
      <w:pPr>
        <w:pStyle w:val="3"/>
        <w:spacing w:line="360" w:lineRule="auto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NOTAS Y LIMPIEZA</w:t>
      </w:r>
    </w:p>
    <w:p w14:paraId="4798BB83">
      <w:pPr>
        <w:pStyle w:val="31"/>
        <w:numPr>
          <w:ilvl w:val="0"/>
          <w:numId w:val="0"/>
        </w:numPr>
        <w:spacing w:line="360" w:lineRule="auto"/>
      </w:pPr>
      <w:r>
        <w:t xml:space="preserve"> Si GAUGE arroja error de configuración, puedes ignorarlo (no afecta a la conectividad) o ajustar /etc/faucet/gauge.yaml para exponer métricas por Prometheus.</w:t>
      </w:r>
    </w:p>
    <w:p w14:paraId="0A582F67">
      <w:pPr>
        <w:pStyle w:val="31"/>
        <w:numPr>
          <w:ilvl w:val="0"/>
          <w:numId w:val="0"/>
        </w:numPr>
        <w:spacing w:line="360" w:lineRule="auto"/>
      </w:pPr>
    </w:p>
    <w:p w14:paraId="3552777F">
      <w:pPr>
        <w:pStyle w:val="31"/>
        <w:numPr>
          <w:ilvl w:val="0"/>
          <w:numId w:val="0"/>
        </w:numPr>
        <w:spacing w:line="360" w:lineRule="auto"/>
      </w:pPr>
      <w:r>
        <w:t xml:space="preserve"> Al finalizar: salir de Mininet y limpiar:</w:t>
      </w:r>
    </w:p>
    <w:p w14:paraId="4888AAE1">
      <w:pPr>
        <w:spacing w:line="36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mininet&gt; exit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>sudo mn -c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># (opcional) detener gauge si no lo usarás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>sudo docker stop gauge</w:t>
      </w:r>
    </w:p>
    <w:p w14:paraId="0C682F2A">
      <w:pPr>
        <w:spacing w:line="360" w:lineRule="auto"/>
      </w:pPr>
    </w:p>
    <w:p w14:paraId="0A738571">
      <w:pPr>
        <w:spacing w:line="360" w:lineRule="auto"/>
      </w:pPr>
    </w:p>
    <w:p w14:paraId="4970332F">
      <w:pPr>
        <w:spacing w:line="360" w:lineRule="auto"/>
      </w:pPr>
    </w:p>
    <w:p w14:paraId="660C95F5">
      <w:pPr>
        <w:spacing w:line="360" w:lineRule="auto"/>
      </w:pPr>
    </w:p>
    <w:p w14:paraId="09799F11">
      <w:pPr>
        <w:spacing w:line="360" w:lineRule="auto"/>
      </w:pPr>
    </w:p>
    <w:p w14:paraId="5BC7ECC5">
      <w:pPr>
        <w:spacing w:line="360" w:lineRule="auto"/>
      </w:pPr>
    </w:p>
    <w:p w14:paraId="2DBDF325">
      <w:pPr>
        <w:spacing w:line="360" w:lineRule="auto"/>
      </w:pPr>
    </w:p>
    <w:p w14:paraId="4AD77B55">
      <w:pPr>
        <w:spacing w:line="360" w:lineRule="auto"/>
      </w:pPr>
    </w:p>
    <w:p w14:paraId="4522919D">
      <w:pPr>
        <w:spacing w:line="360" w:lineRule="auto"/>
      </w:pPr>
    </w:p>
    <w:p w14:paraId="58A1A4D8">
      <w:pPr>
        <w:spacing w:line="360" w:lineRule="auto"/>
      </w:pPr>
    </w:p>
    <w:p w14:paraId="77F47F45">
      <w:pPr>
        <w:spacing w:line="360" w:lineRule="auto"/>
      </w:pPr>
    </w:p>
    <w:p w14:paraId="70D8E036">
      <w:pPr>
        <w:spacing w:line="360" w:lineRule="auto"/>
      </w:pPr>
    </w:p>
    <w:p w14:paraId="44986C44">
      <w:pPr>
        <w:keepNext/>
        <w:keepLines/>
        <w:spacing w:before="200" w:after="0" w:line="480" w:lineRule="auto"/>
        <w:outlineLvl w:val="1"/>
        <w:rPr>
          <w:rFonts w:ascii="Times New Roman" w:hAnsi="Times New Roman" w:cs="Times New Roman" w:eastAsiaTheme="majorEastAsia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 w:eastAsiaTheme="majorEastAsia"/>
          <w:b/>
          <w:bCs/>
          <w:sz w:val="24"/>
          <w:szCs w:val="24"/>
        </w:rPr>
        <w:t>REFERENCIAS</w:t>
      </w:r>
      <w:r>
        <w:rPr>
          <w:rFonts w:ascii="Times New Roman" w:hAnsi="Times New Roman" w:cs="Times New Roman" w:eastAsiaTheme="majorEastAsia"/>
          <w:b/>
          <w:bCs/>
          <w:sz w:val="24"/>
          <w:szCs w:val="24"/>
          <w:lang w:val="es-MX"/>
        </w:rPr>
        <w:t>:</w:t>
      </w:r>
    </w:p>
    <w:p w14:paraId="2D7EC383">
      <w:pPr>
        <w:pStyle w:val="48"/>
        <w:numPr>
          <w:ilvl w:val="0"/>
          <w:numId w:val="8"/>
        </w:numPr>
        <w:tabs>
          <w:tab w:val="left" w:pos="3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FAUCET Project — Documentación oficial: </w:t>
      </w:r>
      <w:r>
        <w:fldChar w:fldCharType="begin"/>
      </w:r>
      <w:r>
        <w:instrText xml:space="preserve"> HYPERLINK "https://docs.faucet.nz/" </w:instrText>
      </w:r>
      <w:r>
        <w:fldChar w:fldCharType="separate"/>
      </w:r>
      <w:r>
        <w:rPr>
          <w:rStyle w:val="15"/>
          <w:rFonts w:ascii="Times New Roman" w:hAnsi="Times New Roman" w:cs="Times New Roman"/>
          <w:sz w:val="24"/>
          <w:szCs w:val="24"/>
        </w:rPr>
        <w:t>https://docs.faucet.nz/</w:t>
      </w:r>
      <w:r>
        <w:rPr>
          <w:rStyle w:val="15"/>
          <w:rFonts w:ascii="Times New Roman" w:hAnsi="Times New Roman" w:cs="Times New Roman"/>
          <w:sz w:val="24"/>
          <w:szCs w:val="24"/>
        </w:rPr>
        <w:fldChar w:fldCharType="end"/>
      </w:r>
    </w:p>
    <w:p w14:paraId="7EA5A651">
      <w:pPr>
        <w:pStyle w:val="48"/>
        <w:numPr>
          <w:ilvl w:val="0"/>
          <w:numId w:val="8"/>
        </w:numPr>
        <w:tabs>
          <w:tab w:val="left" w:pos="3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Ryu SDN Framework — Documentación: </w:t>
      </w:r>
      <w:r>
        <w:fldChar w:fldCharType="begin"/>
      </w:r>
      <w:r>
        <w:instrText xml:space="preserve"> HYPERLINK "https://ryu.readthedocs.io/" </w:instrText>
      </w:r>
      <w:r>
        <w:fldChar w:fldCharType="separate"/>
      </w:r>
      <w:r>
        <w:rPr>
          <w:rStyle w:val="15"/>
          <w:rFonts w:ascii="Times New Roman" w:hAnsi="Times New Roman" w:cs="Times New Roman"/>
          <w:sz w:val="24"/>
          <w:szCs w:val="24"/>
        </w:rPr>
        <w:t>https://ryu.readthedocs.io/</w:t>
      </w:r>
      <w:r>
        <w:rPr>
          <w:rStyle w:val="15"/>
          <w:rFonts w:ascii="Times New Roman" w:hAnsi="Times New Roman" w:cs="Times New Roman"/>
          <w:sz w:val="24"/>
          <w:szCs w:val="24"/>
        </w:rPr>
        <w:fldChar w:fldCharType="end"/>
      </w:r>
    </w:p>
    <w:p w14:paraId="547D2FF9">
      <w:pPr>
        <w:pStyle w:val="48"/>
        <w:numPr>
          <w:ilvl w:val="0"/>
          <w:numId w:val="8"/>
        </w:numPr>
        <w:tabs>
          <w:tab w:val="left" w:pos="3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vSwitch — Documentación: </w:t>
      </w:r>
      <w:r>
        <w:fldChar w:fldCharType="begin"/>
      </w:r>
      <w:r>
        <w:instrText xml:space="preserve"> HYPERLINK "https://www.openvswitch.org/" </w:instrText>
      </w:r>
      <w:r>
        <w:fldChar w:fldCharType="separate"/>
      </w:r>
      <w:r>
        <w:rPr>
          <w:rStyle w:val="15"/>
          <w:rFonts w:ascii="Times New Roman" w:hAnsi="Times New Roman" w:cs="Times New Roman"/>
          <w:sz w:val="24"/>
          <w:szCs w:val="24"/>
        </w:rPr>
        <w:t>https://www.openvswitch.org/</w:t>
      </w:r>
      <w:r>
        <w:rPr>
          <w:rStyle w:val="15"/>
          <w:rFonts w:ascii="Times New Roman" w:hAnsi="Times New Roman" w:cs="Times New Roman"/>
          <w:sz w:val="24"/>
          <w:szCs w:val="24"/>
        </w:rPr>
        <w:fldChar w:fldCharType="end"/>
      </w:r>
    </w:p>
    <w:p w14:paraId="0D9E3CD5">
      <w:pPr>
        <w:pStyle w:val="48"/>
        <w:numPr>
          <w:ilvl w:val="0"/>
          <w:numId w:val="8"/>
        </w:numPr>
        <w:tabs>
          <w:tab w:val="left" w:pos="3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ONF — OpenFlow Switch Specification 1.3.0: </w:t>
      </w:r>
      <w:r>
        <w:fldChar w:fldCharType="begin"/>
      </w:r>
      <w:r>
        <w:instrText xml:space="preserve"> HYPERLINK "https://opennetworking.org/" </w:instrText>
      </w:r>
      <w:r>
        <w:fldChar w:fldCharType="separate"/>
      </w:r>
      <w:r>
        <w:rPr>
          <w:rStyle w:val="15"/>
          <w:rFonts w:ascii="Times New Roman" w:hAnsi="Times New Roman" w:cs="Times New Roman"/>
          <w:sz w:val="24"/>
          <w:szCs w:val="24"/>
        </w:rPr>
        <w:t>https://opennetworking.org/</w:t>
      </w:r>
      <w:r>
        <w:rPr>
          <w:rStyle w:val="15"/>
          <w:rFonts w:ascii="Times New Roman" w:hAnsi="Times New Roman" w:cs="Times New Roman"/>
          <w:sz w:val="24"/>
          <w:szCs w:val="24"/>
        </w:rPr>
        <w:fldChar w:fldCharType="end"/>
      </w:r>
    </w:p>
    <w:p w14:paraId="346C04CE">
      <w:pPr>
        <w:pStyle w:val="48"/>
        <w:numPr>
          <w:ilvl w:val="0"/>
          <w:numId w:val="8"/>
        </w:numPr>
        <w:tabs>
          <w:tab w:val="left" w:pos="3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Mininet — 'Mininet: An Instant Virtual Network on your Laptop' (SIGCOMM Demo, 2010): </w:t>
      </w:r>
      <w:r>
        <w:fldChar w:fldCharType="begin"/>
      </w:r>
      <w:r>
        <w:instrText xml:space="preserve"> HYPERLINK "http://mininet.org/" </w:instrText>
      </w:r>
      <w:r>
        <w:fldChar w:fldCharType="separate"/>
      </w:r>
      <w:r>
        <w:rPr>
          <w:rStyle w:val="15"/>
          <w:rFonts w:ascii="Times New Roman" w:hAnsi="Times New Roman" w:cs="Times New Roman"/>
          <w:sz w:val="24"/>
          <w:szCs w:val="24"/>
        </w:rPr>
        <w:t>http://mininet.org/</w:t>
      </w:r>
      <w:r>
        <w:rPr>
          <w:rStyle w:val="15"/>
          <w:rFonts w:ascii="Times New Roman" w:hAnsi="Times New Roman" w:cs="Times New Roman"/>
          <w:sz w:val="24"/>
          <w:szCs w:val="24"/>
        </w:rPr>
        <w:fldChar w:fldCharType="end"/>
      </w:r>
    </w:p>
    <w:p w14:paraId="7DDC59BF">
      <w:pPr>
        <w:pStyle w:val="48"/>
        <w:tabs>
          <w:tab w:val="left" w:pos="3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8D21DB">
      <w:pPr>
        <w:spacing w:line="360" w:lineRule="auto"/>
      </w:pPr>
    </w:p>
    <w:sectPr>
      <w:pgSz w:w="12240" w:h="15840"/>
      <w:pgMar w:top="1417" w:right="1701" w:bottom="1417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ell MT">
    <w:panose1 w:val="02020503060305020303"/>
    <w:charset w:val="00"/>
    <w:family w:val="roman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6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4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9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32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1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2C8E020D"/>
    <w:multiLevelType w:val="multilevel"/>
    <w:tmpl w:val="2C8E020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C7742D4"/>
    <w:multiLevelType w:val="multilevel"/>
    <w:tmpl w:val="4C7742D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hyphenationZone w:val="425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E635D"/>
    <w:rsid w:val="0015074B"/>
    <w:rsid w:val="00237773"/>
    <w:rsid w:val="0029639D"/>
    <w:rsid w:val="00326F90"/>
    <w:rsid w:val="00507457"/>
    <w:rsid w:val="007F2786"/>
    <w:rsid w:val="0092073C"/>
    <w:rsid w:val="00AA1D8D"/>
    <w:rsid w:val="00B00E3C"/>
    <w:rsid w:val="00B47730"/>
    <w:rsid w:val="00B87EFF"/>
    <w:rsid w:val="00CB0664"/>
    <w:rsid w:val="00FC693F"/>
    <w:rsid w:val="0993267C"/>
    <w:rsid w:val="0F121396"/>
    <w:rsid w:val="1D7425B2"/>
    <w:rsid w:val="33030A5A"/>
    <w:rsid w:val="478C12A3"/>
    <w:rsid w:val="5CD07FCC"/>
    <w:rsid w:val="70F5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4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5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8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9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60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4">
    <w:name w:val="Emphasis"/>
    <w:basedOn w:val="11"/>
    <w:qFormat/>
    <w:uiPriority w:val="20"/>
    <w:rPr>
      <w:i/>
      <w:iCs/>
    </w:rPr>
  </w:style>
  <w:style w:type="character" w:styleId="15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8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9">
    <w:name w:val="macro"/>
    <w:link w:val="52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2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1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2">
    <w:name w:val="Body Text 2"/>
    <w:basedOn w:val="1"/>
    <w:link w:val="50"/>
    <w:unhideWhenUsed/>
    <w:qFormat/>
    <w:uiPriority w:val="99"/>
    <w:pPr>
      <w:spacing w:after="120" w:line="480" w:lineRule="auto"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header"/>
    <w:basedOn w:val="1"/>
    <w:link w:val="4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7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8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9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31">
    <w:name w:val="List Bullet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Normal (Web)"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34">
    <w:name w:val="footer"/>
    <w:basedOn w:val="1"/>
    <w:link w:val="4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5">
    <w:name w:val="Subtitle"/>
    <w:basedOn w:val="1"/>
    <w:next w:val="1"/>
    <w:link w:val="4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6">
    <w:name w:val="Body Text"/>
    <w:basedOn w:val="1"/>
    <w:link w:val="49"/>
    <w:unhideWhenUsed/>
    <w:qFormat/>
    <w:uiPriority w:val="99"/>
    <w:pPr>
      <w:spacing w:after="120"/>
    </w:pPr>
  </w:style>
  <w:style w:type="paragraph" w:styleId="37">
    <w:name w:val="Body Text 3"/>
    <w:basedOn w:val="1"/>
    <w:link w:val="51"/>
    <w:unhideWhenUsed/>
    <w:qFormat/>
    <w:uiPriority w:val="99"/>
    <w:pPr>
      <w:spacing w:after="120"/>
    </w:pPr>
    <w:rPr>
      <w:sz w:val="16"/>
      <w:szCs w:val="16"/>
    </w:rPr>
  </w:style>
  <w:style w:type="paragraph" w:styleId="38">
    <w:name w:val="Title"/>
    <w:basedOn w:val="1"/>
    <w:next w:val="1"/>
    <w:link w:val="4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40">
    <w:name w:val="Encabezado Car"/>
    <w:basedOn w:val="11"/>
    <w:link w:val="25"/>
    <w:qFormat/>
    <w:uiPriority w:val="99"/>
  </w:style>
  <w:style w:type="character" w:customStyle="1" w:styleId="41">
    <w:name w:val="Pie de página Car"/>
    <w:basedOn w:val="11"/>
    <w:link w:val="34"/>
    <w:qFormat/>
    <w:uiPriority w:val="99"/>
  </w:style>
  <w:style w:type="paragraph" w:styleId="42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3">
    <w:name w:val="Título 1 C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4">
    <w:name w:val="Título 2 C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5">
    <w:name w:val="Título 3 C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6">
    <w:name w:val="Título Car"/>
    <w:basedOn w:val="11"/>
    <w:link w:val="3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7">
    <w:name w:val="Subtítulo C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8">
    <w:name w:val="List Paragraph"/>
    <w:basedOn w:val="1"/>
    <w:qFormat/>
    <w:uiPriority w:val="34"/>
    <w:pPr>
      <w:ind w:left="720"/>
      <w:contextualSpacing/>
    </w:pPr>
  </w:style>
  <w:style w:type="character" w:customStyle="1" w:styleId="49">
    <w:name w:val="Texto independiente Car"/>
    <w:basedOn w:val="11"/>
    <w:link w:val="36"/>
    <w:qFormat/>
    <w:uiPriority w:val="99"/>
  </w:style>
  <w:style w:type="character" w:customStyle="1" w:styleId="50">
    <w:name w:val="Texto independiente 2 Car"/>
    <w:basedOn w:val="11"/>
    <w:link w:val="22"/>
    <w:qFormat/>
    <w:uiPriority w:val="99"/>
  </w:style>
  <w:style w:type="character" w:customStyle="1" w:styleId="51">
    <w:name w:val="Texto independiente 3 Car"/>
    <w:basedOn w:val="11"/>
    <w:link w:val="37"/>
    <w:qFormat/>
    <w:uiPriority w:val="99"/>
    <w:rPr>
      <w:sz w:val="16"/>
      <w:szCs w:val="16"/>
    </w:rPr>
  </w:style>
  <w:style w:type="character" w:customStyle="1" w:styleId="52">
    <w:name w:val="Texto macro Car"/>
    <w:basedOn w:val="11"/>
    <w:link w:val="19"/>
    <w:qFormat/>
    <w:uiPriority w:val="99"/>
    <w:rPr>
      <w:rFonts w:ascii="Courier" w:hAnsi="Courier"/>
      <w:sz w:val="20"/>
      <w:szCs w:val="20"/>
    </w:rPr>
  </w:style>
  <w:style w:type="paragraph" w:styleId="53">
    <w:name w:val="Quote"/>
    <w:basedOn w:val="1"/>
    <w:next w:val="1"/>
    <w:link w:val="54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4">
    <w:name w:val="Cita Car"/>
    <w:basedOn w:val="11"/>
    <w:link w:val="5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5">
    <w:name w:val="Título 4 C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6">
    <w:name w:val="Título 5 C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7">
    <w:name w:val="Título 6 C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8">
    <w:name w:val="Título 7 C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9">
    <w:name w:val="Título 8 C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60">
    <w:name w:val="Título 9 C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61">
    <w:name w:val="Intense Quote"/>
    <w:basedOn w:val="1"/>
    <w:next w:val="1"/>
    <w:link w:val="62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Cita destacada Car"/>
    <w:basedOn w:val="11"/>
    <w:link w:val="61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3">
    <w:name w:val="Énfasis sutil1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4">
    <w:name w:val="Énfasis intenso1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5">
    <w:name w:val="Referencia sutil1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6">
    <w:name w:val="Referencia intensa1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7">
    <w:name w:val="Título del libro1"/>
    <w:basedOn w:val="11"/>
    <w:qFormat/>
    <w:uiPriority w:val="33"/>
    <w:rPr>
      <w:b/>
      <w:bCs/>
      <w:smallCaps/>
      <w:spacing w:val="5"/>
    </w:rPr>
  </w:style>
  <w:style w:type="paragraph" w:customStyle="1" w:styleId="68">
    <w:name w:val="Título TDC1"/>
    <w:basedOn w:val="2"/>
    <w:next w:val="1"/>
    <w:semiHidden/>
    <w:unhideWhenUsed/>
    <w:qFormat/>
    <w:uiPriority w:val="39"/>
    <w:pPr>
      <w:outlineLvl w:val="9"/>
    </w:pPr>
  </w:style>
  <w:style w:type="table" w:styleId="69">
    <w:name w:val="Light Shading"/>
    <w:basedOn w:val="12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70">
    <w:name w:val="Light Shading Accent 1"/>
    <w:basedOn w:val="12"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71">
    <w:name w:val="Light Shading Accent 2"/>
    <w:basedOn w:val="12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72">
    <w:name w:val="Light Shading Accent 3"/>
    <w:basedOn w:val="12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3">
    <w:name w:val="Light Shading Accent 4"/>
    <w:basedOn w:val="12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4">
    <w:name w:val="Light Shading Accent 5"/>
    <w:basedOn w:val="12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5">
    <w:name w:val="Light Shading Accent 6"/>
    <w:basedOn w:val="12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6">
    <w:name w:val="Light List"/>
    <w:basedOn w:val="12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7">
    <w:name w:val="Light List Accent 1"/>
    <w:basedOn w:val="12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8">
    <w:name w:val="Light List Accent 2"/>
    <w:basedOn w:val="12"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9">
    <w:name w:val="Light List Accent 3"/>
    <w:basedOn w:val="12"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80">
    <w:name w:val="Light List Accent 4"/>
    <w:basedOn w:val="12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81">
    <w:name w:val="Light List Accent 5"/>
    <w:basedOn w:val="12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82">
    <w:name w:val="Light List Accent 6"/>
    <w:basedOn w:val="12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3">
    <w:name w:val="Light Grid"/>
    <w:basedOn w:val="12"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4">
    <w:name w:val="Light Grid Accent 1"/>
    <w:basedOn w:val="12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5">
    <w:name w:val="Light Grid Accent 2"/>
    <w:basedOn w:val="12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6">
    <w:name w:val="Light Grid Accent 3"/>
    <w:basedOn w:val="12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7">
    <w:name w:val="Light Grid Accent 4"/>
    <w:basedOn w:val="12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8">
    <w:name w:val="Light Grid Accent 5"/>
    <w:basedOn w:val="12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9">
    <w:name w:val="Light Grid Accent 6"/>
    <w:basedOn w:val="12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90">
    <w:name w:val="Medium Shading 1"/>
    <w:basedOn w:val="12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1"/>
    <w:basedOn w:val="12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2"/>
    <w:basedOn w:val="12"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3"/>
    <w:basedOn w:val="12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1 Accent 4"/>
    <w:basedOn w:val="12"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5">
    <w:name w:val="Medium Shading 1 Accent 5"/>
    <w:basedOn w:val="12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6">
    <w:name w:val="Medium Shading 1 Accent 6"/>
    <w:basedOn w:val="12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7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2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3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4">
    <w:name w:val="Medium List 1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5">
    <w:name w:val="Medium List 1 Accent 1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6">
    <w:name w:val="Medium List 1 Accent 2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7">
    <w:name w:val="Medium List 1 Accent 3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8">
    <w:name w:val="Medium List 1 Accent 4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9">
    <w:name w:val="Medium List 1 Accent 5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10">
    <w:name w:val="Medium List 1 Accent 6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11">
    <w:name w:val="Medium List 2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1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2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3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List 2 Accent 4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6">
    <w:name w:val="Medium List 2 Accent 5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7">
    <w:name w:val="Medium List 2 Accent 6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8">
    <w:name w:val="Medium Grid 1"/>
    <w:basedOn w:val="12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9">
    <w:name w:val="Medium Grid 1 Accent 1"/>
    <w:basedOn w:val="12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20">
    <w:name w:val="Medium Grid 1 Accent 2"/>
    <w:basedOn w:val="12"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21">
    <w:name w:val="Medium Grid 1 Accent 3"/>
    <w:basedOn w:val="12"/>
    <w:qFormat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22">
    <w:name w:val="Medium Grid 1 Accent 4"/>
    <w:basedOn w:val="12"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3">
    <w:name w:val="Medium Grid 1 Accent 5"/>
    <w:basedOn w:val="12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4">
    <w:name w:val="Medium Grid 1 Accent 6"/>
    <w:basedOn w:val="12"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5">
    <w:name w:val="Medium Grid 2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1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2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3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2 Accent 4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30">
    <w:name w:val="Medium Grid 2 Accent 5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31">
    <w:name w:val="Medium Grid 2 Accent 6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32">
    <w:name w:val="Medium Grid 3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3">
    <w:name w:val="Medium Grid 3 Accent 1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4">
    <w:name w:val="Medium Grid 3 Accent 2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5">
    <w:name w:val="Medium Grid 3 Accent 3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6">
    <w:name w:val="Medium Grid 3 Accent 4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7">
    <w:name w:val="Medium Grid 3 Accent 5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8">
    <w:name w:val="Medium Grid 3 Accent 6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9">
    <w:name w:val="Dark List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40">
    <w:name w:val="Dark List Accent 1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41">
    <w:name w:val="Dark List Accent 2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42">
    <w:name w:val="Dark List Accent 3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3">
    <w:name w:val="Dark List Accent 4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4">
    <w:name w:val="Dark List Accent 5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5">
    <w:name w:val="Dark List Accent 6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6">
    <w:name w:val="Colorful Shading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7">
    <w:name w:val="Colorful Shading Accent 1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2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3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50">
    <w:name w:val="Colorful Shading Accent 4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1">
    <w:name w:val="Colorful Shading Accent 5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2">
    <w:name w:val="Colorful Shading Accent 6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3">
    <w:name w:val="Colorful List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4">
    <w:name w:val="Colorful List Accent 1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5">
    <w:name w:val="Colorful List Accent 2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6">
    <w:name w:val="Colorful List Accent 3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7">
    <w:name w:val="Colorful List Accent 4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8">
    <w:name w:val="Colorful List Accent 5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9">
    <w:name w:val="Colorful List Accent 6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60">
    <w:name w:val="Colorful Grid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61">
    <w:name w:val="Colorful Grid Accent 1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62">
    <w:name w:val="Colorful Grid Accent 2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3">
    <w:name w:val="Colorful Grid Accent 3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4">
    <w:name w:val="Colorful Grid Accent 4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5">
    <w:name w:val="Colorful Grid Accent 5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6">
    <w:name w:val="Colorful Grid Accent 6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character" w:customStyle="1" w:styleId="167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numbering" Target="numbering.xml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1B2602-B9D5-4EA4-A0F4-A2400E37ED3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30</Pages>
  <Words>3268</Words>
  <Characters>17977</Characters>
  <Lines>149</Lines>
  <Paragraphs>42</Paragraphs>
  <TotalTime>297</TotalTime>
  <ScaleCrop>false</ScaleCrop>
  <LinksUpToDate>false</LinksUpToDate>
  <CharactersWithSpaces>21203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2025-10-29T18:41:00Z</dcterms:created>
  <dc:creator>python-docx</dc:creator>
  <dc:description>generated by python-docx</dc:description>
  <cp:lastModifiedBy>Jesús</cp:lastModifiedBy>
  <dcterms:modified xsi:type="dcterms:W3CDTF">2025-10-30T04:39:21Z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2058-12.2.0.23131</vt:lpwstr>
  </property>
  <property fmtid="{D5CDD505-2E9C-101B-9397-08002B2CF9AE}" pid="3" name="ICV">
    <vt:lpwstr>B6D5CC1911FD4D4E824B64A754B8A73A_13</vt:lpwstr>
  </property>
</Properties>
</file>